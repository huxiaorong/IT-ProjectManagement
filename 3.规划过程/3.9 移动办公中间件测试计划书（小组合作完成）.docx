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spacing w:line="240" w:lineRule="atLeast"/>
        <w:jc w:val="center"/>
        <w:rPr>
          <w:rFonts w:ascii="黑体" w:hAnsi="黑体" w:eastAsia="黑体"/>
          <w:sz w:val="48"/>
          <w:szCs w:val="48"/>
        </w:rPr>
      </w:pPr>
    </w:p>
    <w:p>
      <w:pPr>
        <w:spacing w:line="240" w:lineRule="atLeast"/>
        <w:jc w:val="center"/>
        <w:rPr>
          <w:rFonts w:ascii="黑体" w:hAnsi="黑体" w:eastAsia="黑体"/>
          <w:sz w:val="44"/>
          <w:szCs w:val="44"/>
        </w:rPr>
      </w:pPr>
      <w:r>
        <w:rPr>
          <w:rFonts w:ascii="黑体" w:hAnsi="黑体" w:eastAsia="黑体"/>
          <w:sz w:val="44"/>
          <w:szCs w:val="44"/>
        </w:rPr>
        <w:t>影行的翅膀软件</w:t>
      </w:r>
    </w:p>
    <w:p>
      <w:pPr>
        <w:jc w:val="left"/>
        <w:rPr>
          <w:rFonts w:ascii="微软雅黑" w:hAnsi="微软雅黑" w:eastAsia="微软雅黑"/>
          <w:sz w:val="21"/>
          <w:szCs w:val="21"/>
        </w:rPr>
      </w:pPr>
    </w:p>
    <w:p>
      <w:pPr>
        <w:spacing w:line="240" w:lineRule="atLeast"/>
        <w:jc w:val="center"/>
        <w:rPr>
          <w:rFonts w:ascii="黑体" w:hAnsi="黑体" w:eastAsia="黑体"/>
          <w:sz w:val="44"/>
          <w:szCs w:val="44"/>
        </w:rPr>
      </w:pPr>
      <w:r>
        <w:rPr>
          <w:rFonts w:ascii="黑体" w:hAnsi="黑体" w:eastAsia="黑体"/>
          <w:sz w:val="44"/>
          <w:szCs w:val="44"/>
        </w:rPr>
        <w:t>测试计划</w:t>
      </w:r>
    </w:p>
    <w:p>
      <w:pPr>
        <w:jc w:val="left"/>
        <w:rPr>
          <w:rFonts w:ascii="微软雅黑" w:hAnsi="微软雅黑" w:eastAsia="微软雅黑"/>
          <w:sz w:val="21"/>
          <w:szCs w:val="21"/>
        </w:rPr>
      </w:pPr>
    </w:p>
    <w:p>
      <w:pPr>
        <w:spacing w:line="240" w:lineRule="atLeast"/>
        <w:jc w:val="center"/>
        <w:rPr>
          <w:rFonts w:ascii="方正姚体" w:hAnsi="方正姚体" w:eastAsia="方正姚体"/>
          <w:sz w:val="36"/>
          <w:szCs w:val="36"/>
        </w:rPr>
      </w:pPr>
      <w:r>
        <w:rPr>
          <w:rFonts w:ascii="方正姚体" w:hAnsi="方正姚体" w:eastAsia="方正姚体"/>
          <w:sz w:val="36"/>
          <w:szCs w:val="36"/>
        </w:rPr>
        <w:t>版本1.0</w:t>
      </w: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left"/>
        <w:rPr>
          <w:rFonts w:ascii="微软雅黑" w:hAnsi="微软雅黑" w:eastAsia="微软雅黑"/>
          <w:sz w:val="21"/>
          <w:szCs w:val="21"/>
        </w:rPr>
      </w:pPr>
    </w:p>
    <w:p>
      <w:pPr>
        <w:spacing w:line="240" w:lineRule="atLeast"/>
        <w:jc w:val="both"/>
        <w:rPr>
          <w:rFonts w:ascii="黑体" w:hAnsi="黑体" w:eastAsia="黑体"/>
          <w:sz w:val="44"/>
          <w:szCs w:val="44"/>
        </w:rPr>
      </w:pPr>
      <w:r>
        <w:rPr>
          <w:rFonts w:ascii="黑体" w:hAnsi="黑体" w:eastAsia="黑体"/>
          <w:sz w:val="44"/>
          <w:szCs w:val="44"/>
        </w:rPr>
        <w:t>文档属性</w:t>
      </w:r>
    </w:p>
    <w:p>
      <w:pPr>
        <w:spacing w:line="240" w:lineRule="atLeast"/>
        <w:jc w:val="both"/>
        <w:rPr>
          <w:rFonts w:ascii="宋体" w:hAnsi="宋体" w:eastAsia="宋体"/>
          <w:sz w:val="21"/>
          <w:szCs w:val="21"/>
        </w:rPr>
      </w:pPr>
      <w:r>
        <w:rPr>
          <w:rFonts w:ascii="宋体" w:hAnsi="宋体" w:eastAsia="宋体"/>
          <w:sz w:val="24"/>
          <w:szCs w:val="24"/>
        </w:rPr>
        <w:t>文档属性</w:t>
      </w:r>
    </w:p>
    <w:tbl>
      <w:tblPr>
        <w:tblStyle w:val="13"/>
        <w:tblW w:w="7875" w:type="dxa"/>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项目</w:t>
            </w:r>
          </w:p>
        </w:tc>
        <w:tc>
          <w:tcPr>
            <w:tcW w:w="61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4"/>
                <w:szCs w:val="24"/>
              </w:rPr>
              <w:t>文档标题</w:t>
            </w:r>
          </w:p>
        </w:tc>
        <w:tc>
          <w:tcPr>
            <w:tcW w:w="6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4"/>
                <w:szCs w:val="24"/>
              </w:rPr>
              <w:t>影形的翅膀软件测试计划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4"/>
                <w:szCs w:val="24"/>
              </w:rPr>
              <w:t>整理人</w:t>
            </w:r>
          </w:p>
        </w:tc>
        <w:tc>
          <w:tcPr>
            <w:tcW w:w="6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1"/>
                <w:szCs w:val="21"/>
              </w:rPr>
              <w:t>胡晓蓉、刘璇、杨晓兰、杨荟杰、冀珊珊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4"/>
                <w:szCs w:val="24"/>
              </w:rPr>
              <w:t>创建日期</w:t>
            </w:r>
          </w:p>
        </w:tc>
        <w:tc>
          <w:tcPr>
            <w:tcW w:w="6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1"/>
                <w:szCs w:val="21"/>
              </w:rPr>
              <w:t>20200419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4"/>
                <w:szCs w:val="24"/>
              </w:rPr>
              <w:t>最后修改日期</w:t>
            </w:r>
          </w:p>
        </w:tc>
        <w:tc>
          <w:tcPr>
            <w:tcW w:w="6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tLeast"/>
              <w:jc w:val="both"/>
              <w:rPr>
                <w:rFonts w:ascii="宋体" w:hAnsi="宋体" w:eastAsia="宋体"/>
                <w:sz w:val="24"/>
                <w:szCs w:val="24"/>
              </w:rPr>
            </w:pPr>
            <w:r>
              <w:rPr>
                <w:rFonts w:ascii="宋体" w:hAnsi="宋体" w:eastAsia="宋体"/>
                <w:sz w:val="21"/>
                <w:szCs w:val="21"/>
              </w:rPr>
              <w:t>20200419</w:t>
            </w:r>
          </w:p>
        </w:tc>
      </w:tr>
    </w:tbl>
    <w:p>
      <w:pPr>
        <w:jc w:val="left"/>
        <w:rPr>
          <w:rFonts w:ascii="微软雅黑" w:hAnsi="微软雅黑" w:eastAsia="微软雅黑"/>
          <w:sz w:val="21"/>
          <w:szCs w:val="21"/>
        </w:rPr>
      </w:pPr>
    </w:p>
    <w:p>
      <w:pPr>
        <w:spacing w:line="240" w:lineRule="atLeast"/>
        <w:jc w:val="both"/>
        <w:rPr>
          <w:rFonts w:ascii="宋体" w:hAnsi="宋体" w:eastAsia="宋体"/>
          <w:sz w:val="21"/>
          <w:szCs w:val="21"/>
        </w:rPr>
      </w:pPr>
      <w:r>
        <w:rPr>
          <w:rFonts w:ascii="宋体" w:hAnsi="宋体" w:eastAsia="宋体"/>
          <w:sz w:val="24"/>
          <w:szCs w:val="24"/>
        </w:rPr>
        <w:t>修改记录</w:t>
      </w:r>
    </w:p>
    <w:tbl>
      <w:tblPr>
        <w:tblStyle w:val="13"/>
        <w:tblW w:w="7935" w:type="dxa"/>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500"/>
        <w:gridCol w:w="75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日期</w:t>
            </w:r>
          </w:p>
        </w:tc>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整理人</w:t>
            </w:r>
          </w:p>
        </w:tc>
        <w:tc>
          <w:tcPr>
            <w:tcW w:w="75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版本</w:t>
            </w:r>
          </w:p>
        </w:tc>
        <w:tc>
          <w:tcPr>
            <w:tcW w:w="43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7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43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7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43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7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43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7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43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bl>
    <w:p>
      <w:pPr>
        <w:jc w:val="both"/>
        <w:rPr>
          <w:rFonts w:ascii="微软雅黑" w:hAnsi="微软雅黑" w:eastAsia="微软雅黑"/>
          <w:sz w:val="21"/>
          <w:szCs w:val="21"/>
        </w:rPr>
      </w:pPr>
    </w:p>
    <w:p>
      <w:pPr>
        <w:spacing w:line="240" w:lineRule="atLeast"/>
        <w:ind w:left="720"/>
        <w:jc w:val="both"/>
        <w:rPr>
          <w:rFonts w:ascii="宋体" w:hAnsi="宋体" w:eastAsia="宋体"/>
          <w:sz w:val="21"/>
          <w:szCs w:val="21"/>
        </w:rPr>
      </w:pPr>
      <w:r>
        <w:rPr>
          <w:rFonts w:ascii="宋体" w:hAnsi="宋体" w:eastAsia="宋体"/>
          <w:sz w:val="24"/>
          <w:szCs w:val="24"/>
        </w:rPr>
        <w:t>审核</w:t>
      </w:r>
    </w:p>
    <w:tbl>
      <w:tblPr>
        <w:tblStyle w:val="13"/>
        <w:tblW w:w="7965" w:type="dxa"/>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姓名</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认可版本</w:t>
            </w:r>
          </w:p>
        </w:tc>
        <w:tc>
          <w:tcPr>
            <w:tcW w:w="2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职位</w:t>
            </w:r>
          </w:p>
        </w:tc>
        <w:tc>
          <w:tcPr>
            <w:tcW w:w="135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tLeast"/>
              <w:jc w:val="both"/>
              <w:rPr>
                <w:rFonts w:ascii="宋体" w:hAnsi="宋体" w:eastAsia="宋体"/>
                <w:sz w:val="24"/>
                <w:szCs w:val="24"/>
              </w:rPr>
            </w:pPr>
            <w:r>
              <w:rPr>
                <w:rFonts w:ascii="宋体" w:hAnsi="宋体" w:eastAsia="宋体"/>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5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52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bl>
    <w:p>
      <w:pPr>
        <w:jc w:val="both"/>
        <w:rPr>
          <w:rFonts w:ascii="微软雅黑" w:hAnsi="微软雅黑" w:eastAsia="微软雅黑"/>
          <w:sz w:val="21"/>
          <w:szCs w:val="21"/>
        </w:rPr>
      </w:pPr>
    </w:p>
    <w:p>
      <w:pPr>
        <w:jc w:val="both"/>
        <w:rPr>
          <w:rFonts w:ascii="微软雅黑" w:hAnsi="微软雅黑" w:eastAsia="微软雅黑"/>
          <w:sz w:val="21"/>
          <w:szCs w:val="21"/>
        </w:rPr>
      </w:pPr>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19"/>
          </w:pPr>
          <w:r>
            <w:rPr>
              <w:lang w:val="zh-CN"/>
            </w:rPr>
            <w:t>目录</w:t>
          </w:r>
        </w:p>
        <w:p>
          <w:pPr>
            <w:pStyle w:val="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15"/>
            </w:rPr>
            <w:t>1.</w:t>
          </w:r>
          <w:r>
            <w:rPr>
              <w:rFonts w:asciiTheme="minorHAnsi" w:hAnsiTheme="minorHAnsi" w:eastAsiaTheme="minorEastAsia" w:cstheme="minorBidi"/>
              <w:b w:val="0"/>
              <w:snapToGrid/>
              <w:kern w:val="2"/>
              <w:sz w:val="21"/>
              <w:szCs w:val="22"/>
            </w:rPr>
            <w:tab/>
          </w:r>
          <w:r>
            <w:rPr>
              <w:rStyle w:val="1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15"/>
            </w:rPr>
            <w:t>1.1</w:t>
          </w:r>
          <w:r>
            <w:rPr>
              <w:rFonts w:asciiTheme="minorHAnsi" w:hAnsiTheme="minorHAnsi" w:eastAsiaTheme="minorEastAsia" w:cstheme="minorBidi"/>
              <w:kern w:val="2"/>
              <w:sz w:val="21"/>
            </w:rPr>
            <w:tab/>
          </w:r>
          <w:r>
            <w:rPr>
              <w:rStyle w:val="1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15"/>
            </w:rPr>
            <w:t>1.2</w:t>
          </w:r>
          <w:r>
            <w:rPr>
              <w:rFonts w:asciiTheme="minorHAnsi" w:hAnsiTheme="minorHAnsi" w:eastAsiaTheme="minorEastAsia" w:cstheme="minorBidi"/>
              <w:kern w:val="2"/>
              <w:sz w:val="21"/>
            </w:rPr>
            <w:tab/>
          </w:r>
          <w:r>
            <w:rPr>
              <w:rStyle w:val="1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15"/>
            </w:rPr>
            <w:t>1.3</w:t>
          </w:r>
          <w:r>
            <w:rPr>
              <w:rFonts w:asciiTheme="minorHAnsi" w:hAnsiTheme="minorHAnsi" w:eastAsiaTheme="minorEastAsia" w:cstheme="minorBidi"/>
              <w:kern w:val="2"/>
              <w:sz w:val="21"/>
            </w:rPr>
            <w:tab/>
          </w:r>
          <w:r>
            <w:rPr>
              <w:rStyle w:val="1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15"/>
            </w:rPr>
            <w:t>1.4</w:t>
          </w:r>
          <w:r>
            <w:rPr>
              <w:rFonts w:asciiTheme="minorHAnsi" w:hAnsiTheme="minorHAnsi" w:eastAsiaTheme="minorEastAsia" w:cstheme="minorBidi"/>
              <w:kern w:val="2"/>
              <w:sz w:val="21"/>
            </w:rPr>
            <w:tab/>
          </w:r>
          <w:r>
            <w:rPr>
              <w:rStyle w:val="1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15"/>
            </w:rPr>
            <w:t>2.</w:t>
          </w:r>
          <w:r>
            <w:rPr>
              <w:rFonts w:asciiTheme="minorHAnsi" w:hAnsiTheme="minorHAnsi" w:eastAsiaTheme="minorEastAsia" w:cstheme="minorBidi"/>
              <w:b w:val="0"/>
              <w:snapToGrid/>
              <w:kern w:val="2"/>
              <w:sz w:val="21"/>
              <w:szCs w:val="22"/>
            </w:rPr>
            <w:tab/>
          </w:r>
          <w:r>
            <w:rPr>
              <w:rStyle w:val="1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15"/>
            </w:rPr>
            <w:t>2.1.1</w:t>
          </w:r>
          <w:r>
            <w:rPr>
              <w:rFonts w:asciiTheme="minorHAnsi" w:hAnsiTheme="minorHAnsi" w:eastAsiaTheme="minorEastAsia" w:cstheme="minorBidi"/>
              <w:kern w:val="2"/>
              <w:sz w:val="21"/>
            </w:rPr>
            <w:tab/>
          </w:r>
          <w:r>
            <w:rPr>
              <w:rStyle w:val="1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15"/>
            </w:rPr>
            <w:t>3.</w:t>
          </w:r>
          <w:r>
            <w:rPr>
              <w:rFonts w:asciiTheme="minorHAnsi" w:hAnsiTheme="minorHAnsi" w:eastAsiaTheme="minorEastAsia" w:cstheme="minorBidi"/>
              <w:b w:val="0"/>
              <w:snapToGrid/>
              <w:kern w:val="2"/>
              <w:sz w:val="21"/>
              <w:szCs w:val="22"/>
            </w:rPr>
            <w:tab/>
          </w:r>
          <w:r>
            <w:rPr>
              <w:rStyle w:val="15"/>
              <w:rFonts w:hint="eastAsia"/>
            </w:rPr>
            <w:t>测试策略</w:t>
          </w:r>
          <w:r>
            <w:tab/>
          </w:r>
          <w:r>
            <w:rPr>
              <w:rFonts w:hint="eastAsia"/>
              <w:lang w:val="en-US" w:eastAsia="zh-CN"/>
            </w:rPr>
            <w:t>6</w:t>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15"/>
            </w:rPr>
            <w:t>3.1</w:t>
          </w:r>
          <w:r>
            <w:rPr>
              <w:rFonts w:asciiTheme="minorHAnsi" w:hAnsiTheme="minorHAnsi" w:eastAsiaTheme="minorEastAsia" w:cstheme="minorBidi"/>
              <w:kern w:val="2"/>
              <w:sz w:val="21"/>
            </w:rPr>
            <w:tab/>
          </w:r>
          <w:r>
            <w:rPr>
              <w:rStyle w:val="15"/>
              <w:rFonts w:hint="eastAsia"/>
            </w:rPr>
            <w:t>测试类型</w:t>
          </w:r>
          <w:r>
            <w:tab/>
          </w:r>
          <w:r>
            <w:rPr>
              <w:rFonts w:hint="eastAsia"/>
              <w:lang w:val="en-US" w:eastAsia="zh-CN"/>
            </w:rPr>
            <w:t>6</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15"/>
            </w:rPr>
            <w:t>3.1.1</w:t>
          </w:r>
          <w:r>
            <w:rPr>
              <w:rFonts w:asciiTheme="minorHAnsi" w:hAnsiTheme="minorHAnsi" w:eastAsiaTheme="minorEastAsia" w:cstheme="minorBidi"/>
              <w:kern w:val="2"/>
              <w:sz w:val="21"/>
            </w:rPr>
            <w:tab/>
          </w:r>
          <w:r>
            <w:rPr>
              <w:rStyle w:val="15"/>
              <w:rFonts w:hint="eastAsia"/>
            </w:rPr>
            <w:t>功能测试</w:t>
          </w:r>
          <w:r>
            <w:tab/>
          </w:r>
          <w:r>
            <w:rPr>
              <w:rFonts w:hint="eastAsia"/>
              <w:lang w:val="en-US" w:eastAsia="zh-CN"/>
            </w:rPr>
            <w:t>6</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15"/>
            </w:rPr>
            <w:t>3.1.2</w:t>
          </w:r>
          <w:r>
            <w:rPr>
              <w:rFonts w:asciiTheme="minorHAnsi" w:hAnsiTheme="minorHAnsi" w:eastAsiaTheme="minorEastAsia" w:cstheme="minorBidi"/>
              <w:kern w:val="2"/>
              <w:sz w:val="21"/>
            </w:rPr>
            <w:tab/>
          </w:r>
          <w:r>
            <w:rPr>
              <w:rStyle w:val="15"/>
              <w:rFonts w:hint="eastAsia"/>
            </w:rPr>
            <w:t>界面</w:t>
          </w:r>
          <w:r>
            <w:rPr>
              <w:rStyle w:val="15"/>
            </w:rPr>
            <w:t>/</w:t>
          </w:r>
          <w:r>
            <w:rPr>
              <w:rStyle w:val="15"/>
              <w:rFonts w:hint="eastAsia"/>
            </w:rPr>
            <w:t>易用性测试</w:t>
          </w:r>
          <w:r>
            <w:tab/>
          </w:r>
          <w:r>
            <w:rPr>
              <w:rFonts w:hint="eastAsia"/>
              <w:lang w:val="en-US" w:eastAsia="zh-CN"/>
            </w:rPr>
            <w:t>7</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15"/>
            </w:rPr>
            <w:t>3.1.3</w:t>
          </w:r>
          <w:r>
            <w:rPr>
              <w:rFonts w:asciiTheme="minorHAnsi" w:hAnsiTheme="minorHAnsi" w:eastAsiaTheme="minorEastAsia" w:cstheme="minorBidi"/>
              <w:kern w:val="2"/>
              <w:sz w:val="21"/>
            </w:rPr>
            <w:tab/>
          </w:r>
          <w:r>
            <w:rPr>
              <w:rStyle w:val="15"/>
            </w:rPr>
            <w:t>BVT/</w:t>
          </w:r>
          <w:r>
            <w:rPr>
              <w:rStyle w:val="15"/>
              <w:rFonts w:hint="eastAsia"/>
            </w:rPr>
            <w:t>回归测试</w:t>
          </w:r>
          <w:r>
            <w:tab/>
          </w:r>
          <w:r>
            <w:rPr>
              <w:rFonts w:hint="eastAsia"/>
              <w:lang w:val="en-US" w:eastAsia="zh-CN"/>
            </w:rPr>
            <w:t>8</w:t>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15"/>
            </w:rPr>
            <w:t>3.2</w:t>
          </w:r>
          <w:r>
            <w:rPr>
              <w:rFonts w:asciiTheme="minorHAnsi" w:hAnsiTheme="minorHAnsi" w:eastAsiaTheme="minorEastAsia" w:cstheme="minorBidi"/>
              <w:kern w:val="2"/>
              <w:sz w:val="21"/>
            </w:rPr>
            <w:tab/>
          </w:r>
          <w:r>
            <w:rPr>
              <w:rStyle w:val="15"/>
              <w:rFonts w:hint="eastAsia"/>
            </w:rPr>
            <w:t>版本发布策略</w:t>
          </w:r>
          <w:r>
            <w:tab/>
          </w:r>
          <w:r>
            <w:rPr>
              <w:rFonts w:hint="eastAsia"/>
              <w:lang w:val="en-US" w:eastAsia="zh-CN"/>
            </w:rPr>
            <w:t>8</w:t>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15"/>
            </w:rPr>
            <w:t>3.3</w:t>
          </w:r>
          <w:r>
            <w:rPr>
              <w:rFonts w:asciiTheme="minorHAnsi" w:hAnsiTheme="minorHAnsi" w:eastAsiaTheme="minorEastAsia" w:cstheme="minorBidi"/>
              <w:kern w:val="2"/>
              <w:sz w:val="21"/>
            </w:rPr>
            <w:tab/>
          </w:r>
          <w:r>
            <w:rPr>
              <w:rStyle w:val="15"/>
              <w:rFonts w:hint="eastAsia"/>
            </w:rPr>
            <w:t>阶段测试策略</w:t>
          </w:r>
          <w:r>
            <w:tab/>
          </w:r>
          <w:r>
            <w:rPr>
              <w:rFonts w:hint="eastAsia"/>
              <w:lang w:val="en-US" w:eastAsia="zh-CN"/>
            </w:rPr>
            <w:t>9</w:t>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15"/>
            </w:rPr>
            <w:t>3.4</w:t>
          </w:r>
          <w:r>
            <w:rPr>
              <w:rFonts w:asciiTheme="minorHAnsi" w:hAnsiTheme="minorHAnsi" w:eastAsiaTheme="minorEastAsia" w:cstheme="minorBidi"/>
              <w:kern w:val="2"/>
              <w:sz w:val="21"/>
            </w:rPr>
            <w:tab/>
          </w:r>
          <w:r>
            <w:rPr>
              <w:rStyle w:val="15"/>
            </w:rPr>
            <w:t>Bug</w:t>
          </w:r>
          <w:r>
            <w:rPr>
              <w:rStyle w:val="15"/>
              <w:rFonts w:hint="eastAsia"/>
            </w:rPr>
            <w:t>管理策略</w:t>
          </w:r>
          <w:r>
            <w:tab/>
          </w:r>
          <w:r>
            <w:rPr>
              <w:rFonts w:hint="eastAsia"/>
              <w:lang w:val="en-US" w:eastAsia="zh-CN"/>
            </w:rPr>
            <w:t>9</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15"/>
            </w:rPr>
            <w:t>3.4.1</w:t>
          </w:r>
          <w:r>
            <w:rPr>
              <w:rFonts w:asciiTheme="minorHAnsi" w:hAnsiTheme="minorHAnsi" w:eastAsiaTheme="minorEastAsia" w:cstheme="minorBidi"/>
              <w:kern w:val="2"/>
              <w:sz w:val="21"/>
            </w:rPr>
            <w:tab/>
          </w:r>
          <w:r>
            <w:rPr>
              <w:rStyle w:val="15"/>
              <w:rFonts w:hint="eastAsia"/>
            </w:rPr>
            <w:t>缺陷管理工具</w:t>
          </w:r>
          <w:r>
            <w:tab/>
          </w:r>
          <w:r>
            <w:rPr>
              <w:rFonts w:hint="eastAsia"/>
              <w:lang w:val="en-US" w:eastAsia="zh-CN"/>
            </w:rPr>
            <w:t>9</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15"/>
            </w:rPr>
            <w:t>3.4.2</w:t>
          </w:r>
          <w:r>
            <w:rPr>
              <w:rFonts w:asciiTheme="minorHAnsi" w:hAnsiTheme="minorHAnsi" w:eastAsiaTheme="minorEastAsia" w:cstheme="minorBidi"/>
              <w:kern w:val="2"/>
              <w:sz w:val="21"/>
            </w:rPr>
            <w:tab/>
          </w:r>
          <w:r>
            <w:rPr>
              <w:rStyle w:val="15"/>
              <w:rFonts w:hint="eastAsia"/>
            </w:rPr>
            <w:t>错误优先级</w:t>
          </w:r>
          <w:r>
            <w:tab/>
          </w:r>
          <w:r>
            <w:rPr>
              <w:rFonts w:hint="eastAsia"/>
              <w:lang w:val="en-US" w:eastAsia="zh-CN"/>
            </w:rPr>
            <w:t>9</w:t>
          </w:r>
          <w:r>
            <w:fldChar w:fldCharType="end"/>
          </w:r>
        </w:p>
        <w:p>
          <w:pPr>
            <w:pStyle w:val="6"/>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15"/>
            </w:rPr>
            <w:t>3.4.3</w:t>
          </w:r>
          <w:r>
            <w:rPr>
              <w:rFonts w:asciiTheme="minorHAnsi" w:hAnsiTheme="minorHAnsi" w:eastAsiaTheme="minorEastAsia" w:cstheme="minorBidi"/>
              <w:kern w:val="2"/>
              <w:sz w:val="21"/>
            </w:rPr>
            <w:tab/>
          </w:r>
          <w:r>
            <w:rPr>
              <w:rStyle w:val="15"/>
              <w:rFonts w:hint="eastAsia"/>
            </w:rPr>
            <w:t>错误识别依据</w:t>
          </w:r>
          <w:r>
            <w:tab/>
          </w:r>
          <w:r>
            <w:rPr>
              <w:rFonts w:hint="eastAsia"/>
              <w:lang w:val="en-US" w:eastAsia="zh-CN"/>
            </w:rPr>
            <w:t>10</w:t>
          </w:r>
          <w:r>
            <w:fldChar w:fldCharType="end"/>
          </w:r>
        </w:p>
        <w:p>
          <w:pPr>
            <w:pStyle w:val="6"/>
            <w:rPr>
              <w:rFonts w:hint="eastAsia" w:asciiTheme="minorHAnsi" w:hAnsiTheme="minorHAnsi" w:eastAsiaTheme="minorEastAsia" w:cstheme="minorBidi"/>
              <w:kern w:val="2"/>
              <w:sz w:val="21"/>
              <w:lang w:val="en-US" w:eastAsia="zh-CN"/>
            </w:rPr>
          </w:pPr>
          <w:r>
            <w:fldChar w:fldCharType="begin"/>
          </w:r>
          <w:r>
            <w:instrText xml:space="preserve"> HYPERLINK \l "_Toc304268704" </w:instrText>
          </w:r>
          <w:r>
            <w:fldChar w:fldCharType="separate"/>
          </w:r>
          <w:r>
            <w:rPr>
              <w:rStyle w:val="15"/>
            </w:rPr>
            <w:t>3.4.4</w:t>
          </w:r>
          <w:r>
            <w:rPr>
              <w:rFonts w:asciiTheme="minorHAnsi" w:hAnsiTheme="minorHAnsi" w:eastAsiaTheme="minorEastAsia" w:cstheme="minorBidi"/>
              <w:kern w:val="2"/>
              <w:sz w:val="21"/>
            </w:rPr>
            <w:tab/>
          </w:r>
          <w:r>
            <w:rPr>
              <w:rStyle w:val="15"/>
              <w:rFonts w:hint="eastAsia"/>
            </w:rPr>
            <w:t>严重程度分类</w:t>
          </w:r>
          <w:r>
            <w:tab/>
          </w:r>
          <w:r>
            <w:rPr>
              <w:rFonts w:hint="eastAsia"/>
              <w:lang w:val="en-US" w:eastAsia="zh-CN"/>
            </w:rPr>
            <w:t>1</w:t>
          </w:r>
          <w:r>
            <w:fldChar w:fldCharType="end"/>
          </w:r>
          <w:r>
            <w:rPr>
              <w:rFonts w:hint="eastAsia"/>
              <w:lang w:val="en-US" w:eastAsia="zh-CN"/>
            </w:rPr>
            <w:t>0</w:t>
          </w:r>
        </w:p>
        <w:p>
          <w:pPr>
            <w:pStyle w:val="10"/>
            <w:rPr>
              <w:rFonts w:hint="eastAsia" w:asciiTheme="minorHAnsi" w:hAnsiTheme="minorHAnsi" w:eastAsiaTheme="minorEastAsia" w:cstheme="minorBidi"/>
              <w:kern w:val="2"/>
              <w:sz w:val="21"/>
              <w:lang w:val="en-US" w:eastAsia="zh-CN"/>
            </w:rPr>
          </w:pPr>
          <w:r>
            <w:fldChar w:fldCharType="begin"/>
          </w:r>
          <w:r>
            <w:instrText xml:space="preserve"> HYPERLINK \l "_Toc304268705" </w:instrText>
          </w:r>
          <w:r>
            <w:fldChar w:fldCharType="separate"/>
          </w:r>
          <w:r>
            <w:rPr>
              <w:rStyle w:val="15"/>
            </w:rPr>
            <w:t>3.5</w:t>
          </w:r>
          <w:r>
            <w:rPr>
              <w:rFonts w:asciiTheme="minorHAnsi" w:hAnsiTheme="minorHAnsi" w:eastAsiaTheme="minorEastAsia" w:cstheme="minorBidi"/>
              <w:kern w:val="2"/>
              <w:sz w:val="21"/>
            </w:rPr>
            <w:tab/>
          </w:r>
          <w:r>
            <w:rPr>
              <w:rStyle w:val="15"/>
              <w:rFonts w:hint="eastAsia"/>
            </w:rPr>
            <w:t>进度反馈策略：</w:t>
          </w:r>
          <w:r>
            <w:tab/>
          </w:r>
          <w:r>
            <w:rPr>
              <w:rFonts w:hint="eastAsia"/>
              <w:lang w:val="en-US" w:eastAsia="zh-CN"/>
            </w:rPr>
            <w:t>1</w:t>
          </w:r>
          <w:r>
            <w:fldChar w:fldCharType="end"/>
          </w:r>
          <w:r>
            <w:rPr>
              <w:rFonts w:hint="eastAsia"/>
              <w:lang w:val="en-US" w:eastAsia="zh-CN"/>
            </w:rPr>
            <w:t>1</w:t>
          </w:r>
        </w:p>
        <w:p>
          <w:pPr>
            <w:pStyle w:val="10"/>
            <w:rPr>
              <w:rFonts w:hint="eastAsia" w:asciiTheme="minorHAnsi" w:hAnsiTheme="minorHAnsi" w:eastAsiaTheme="minorEastAsia" w:cstheme="minorBidi"/>
              <w:kern w:val="2"/>
              <w:sz w:val="21"/>
              <w:lang w:val="en-US" w:eastAsia="zh-CN"/>
            </w:rPr>
          </w:pPr>
          <w:r>
            <w:fldChar w:fldCharType="begin"/>
          </w:r>
          <w:r>
            <w:instrText xml:space="preserve"> HYPERLINK \l "_Toc304268706" </w:instrText>
          </w:r>
          <w:r>
            <w:fldChar w:fldCharType="separate"/>
          </w:r>
          <w:r>
            <w:rPr>
              <w:rStyle w:val="15"/>
            </w:rPr>
            <w:t>3.6</w:t>
          </w:r>
          <w:r>
            <w:rPr>
              <w:rFonts w:asciiTheme="minorHAnsi" w:hAnsiTheme="minorHAnsi" w:eastAsiaTheme="minorEastAsia" w:cstheme="minorBidi"/>
              <w:kern w:val="2"/>
              <w:sz w:val="21"/>
            </w:rPr>
            <w:tab/>
          </w:r>
          <w:r>
            <w:rPr>
              <w:rStyle w:val="15"/>
              <w:rFonts w:hint="eastAsia"/>
            </w:rPr>
            <w:t>内部例会</w:t>
          </w:r>
          <w:r>
            <w:tab/>
          </w:r>
          <w:r>
            <w:rPr>
              <w:rFonts w:hint="eastAsia"/>
              <w:lang w:val="en-US" w:eastAsia="zh-CN"/>
            </w:rPr>
            <w:t>1</w:t>
          </w:r>
          <w:r>
            <w:fldChar w:fldCharType="end"/>
          </w:r>
          <w:r>
            <w:rPr>
              <w:rFonts w:hint="eastAsia"/>
              <w:lang w:val="en-US" w:eastAsia="zh-CN"/>
            </w:rPr>
            <w:t>1</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"_Toc304268707" </w:instrText>
          </w:r>
          <w:r>
            <w:fldChar w:fldCharType="separate"/>
          </w:r>
          <w:r>
            <w:rPr>
              <w:rStyle w:val="15"/>
            </w:rPr>
            <w:t>4.</w:t>
          </w:r>
          <w:r>
            <w:rPr>
              <w:rFonts w:asciiTheme="minorHAnsi" w:hAnsiTheme="minorHAnsi" w:eastAsiaTheme="minorEastAsia" w:cstheme="minorBidi"/>
              <w:b w:val="0"/>
              <w:snapToGrid/>
              <w:kern w:val="2"/>
              <w:sz w:val="21"/>
              <w:szCs w:val="22"/>
            </w:rPr>
            <w:tab/>
          </w:r>
          <w:r>
            <w:rPr>
              <w:rStyle w:val="15"/>
              <w:rFonts w:hint="eastAsia"/>
            </w:rPr>
            <w:t>测试环境</w:t>
          </w:r>
          <w:r>
            <w:tab/>
          </w:r>
          <w:r>
            <w:rPr>
              <w:rFonts w:hint="eastAsia"/>
              <w:lang w:val="en-US" w:eastAsia="zh-CN"/>
            </w:rPr>
            <w:t>1</w:t>
          </w:r>
          <w:r>
            <w:fldChar w:fldCharType="end"/>
          </w:r>
          <w:r>
            <w:rPr>
              <w:rFonts w:hint="eastAsia"/>
              <w:lang w:val="en-US" w:eastAsia="zh-CN"/>
            </w:rPr>
            <w:t>1</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"_Toc304268708" </w:instrText>
          </w:r>
          <w:r>
            <w:fldChar w:fldCharType="separate"/>
          </w:r>
          <w:r>
            <w:rPr>
              <w:rStyle w:val="15"/>
            </w:rPr>
            <w:t>5.</w:t>
          </w:r>
          <w:r>
            <w:rPr>
              <w:rFonts w:asciiTheme="minorHAnsi" w:hAnsiTheme="minorHAnsi" w:eastAsiaTheme="minorEastAsia" w:cstheme="minorBidi"/>
              <w:b w:val="0"/>
              <w:snapToGrid/>
              <w:kern w:val="2"/>
              <w:sz w:val="21"/>
              <w:szCs w:val="22"/>
            </w:rPr>
            <w:tab/>
          </w:r>
          <w:r>
            <w:rPr>
              <w:rStyle w:val="15"/>
              <w:rFonts w:hint="eastAsia"/>
            </w:rPr>
            <w:t>测试工具</w:t>
          </w:r>
          <w:r>
            <w:tab/>
          </w:r>
          <w:r>
            <w:rPr>
              <w:rFonts w:hint="eastAsia"/>
              <w:lang w:val="en-US" w:eastAsia="zh-CN"/>
            </w:rPr>
            <w:t>1</w:t>
          </w:r>
          <w:r>
            <w:fldChar w:fldCharType="end"/>
          </w:r>
          <w:r>
            <w:rPr>
              <w:rFonts w:hint="eastAsia"/>
              <w:lang w:val="en-US" w:eastAsia="zh-CN"/>
            </w:rPr>
            <w:t>1</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"_Toc304268709" </w:instrText>
          </w:r>
          <w:r>
            <w:fldChar w:fldCharType="separate"/>
          </w:r>
          <w:r>
            <w:rPr>
              <w:rStyle w:val="15"/>
            </w:rPr>
            <w:t>6.</w:t>
          </w:r>
          <w:r>
            <w:rPr>
              <w:rFonts w:asciiTheme="minorHAnsi" w:hAnsiTheme="minorHAnsi" w:eastAsiaTheme="minorEastAsia" w:cstheme="minorBidi"/>
              <w:b w:val="0"/>
              <w:snapToGrid/>
              <w:kern w:val="2"/>
              <w:sz w:val="21"/>
              <w:szCs w:val="22"/>
            </w:rPr>
            <w:tab/>
          </w:r>
          <w:r>
            <w:rPr>
              <w:rStyle w:val="15"/>
              <w:rFonts w:hint="eastAsia"/>
            </w:rPr>
            <w:t>通过准则</w:t>
          </w:r>
          <w:r>
            <w:tab/>
          </w:r>
          <w:r>
            <w:rPr>
              <w:rFonts w:hint="eastAsia"/>
              <w:lang w:val="en-US" w:eastAsia="zh-CN"/>
            </w:rPr>
            <w:t>1</w:t>
          </w:r>
          <w:r>
            <w:fldChar w:fldCharType="end"/>
          </w:r>
          <w:r>
            <w:rPr>
              <w:rFonts w:hint="eastAsia"/>
              <w:lang w:val="en-US" w:eastAsia="zh-CN"/>
            </w:rPr>
            <w:t>2</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"_Toc304268710" </w:instrText>
          </w:r>
          <w:r>
            <w:fldChar w:fldCharType="separate"/>
          </w:r>
          <w:r>
            <w:rPr>
              <w:rStyle w:val="15"/>
            </w:rPr>
            <w:t>7.</w:t>
          </w:r>
          <w:r>
            <w:rPr>
              <w:rFonts w:asciiTheme="minorHAnsi" w:hAnsiTheme="minorHAnsi" w:eastAsiaTheme="minorEastAsia" w:cstheme="minorBidi"/>
              <w:b w:val="0"/>
              <w:snapToGrid/>
              <w:kern w:val="2"/>
              <w:sz w:val="21"/>
              <w:szCs w:val="22"/>
            </w:rPr>
            <w:tab/>
          </w:r>
          <w:r>
            <w:rPr>
              <w:rStyle w:val="15"/>
              <w:rFonts w:hint="eastAsia"/>
            </w:rPr>
            <w:t>里程碑及人员分配</w:t>
          </w:r>
          <w:r>
            <w:tab/>
          </w:r>
          <w:r>
            <w:rPr>
              <w:rFonts w:hint="eastAsia"/>
              <w:lang w:val="en-US" w:eastAsia="zh-CN"/>
            </w:rPr>
            <w:t>1</w:t>
          </w:r>
          <w:r>
            <w:fldChar w:fldCharType="end"/>
          </w:r>
          <w:r>
            <w:rPr>
              <w:rFonts w:hint="eastAsia"/>
              <w:lang w:val="en-US" w:eastAsia="zh-CN"/>
            </w:rPr>
            <w:t>2</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"_Toc304268711" </w:instrText>
          </w:r>
          <w:r>
            <w:fldChar w:fldCharType="separate"/>
          </w:r>
          <w:r>
            <w:rPr>
              <w:rStyle w:val="15"/>
              <w:rFonts w:hint="eastAsia"/>
            </w:rPr>
            <w:t>细化测试任务</w:t>
          </w:r>
          <w:r>
            <w:tab/>
          </w:r>
          <w:r>
            <w:rPr>
              <w:rFonts w:hint="eastAsia"/>
              <w:lang w:val="en-US" w:eastAsia="zh-CN"/>
            </w:rPr>
            <w:t>1</w:t>
          </w:r>
          <w:r>
            <w:fldChar w:fldCharType="end"/>
          </w:r>
          <w:r>
            <w:rPr>
              <w:rFonts w:hint="eastAsia"/>
              <w:lang w:val="en-US" w:eastAsia="zh-CN"/>
            </w:rPr>
            <w:t>3</w:t>
          </w:r>
        </w:p>
        <w:p>
          <w:pPr>
            <w:pStyle w:val="9"/>
            <w:rPr>
              <w:rFonts w:hint="eastAsia" w:asciiTheme="minorHAnsi" w:hAnsiTheme="minorHAnsi" w:eastAsiaTheme="minorEastAsia" w:cstheme="minorBidi"/>
              <w:b w:val="0"/>
              <w:snapToGrid/>
              <w:kern w:val="2"/>
              <w:sz w:val="21"/>
              <w:szCs w:val="22"/>
              <w:lang w:val="en-US" w:eastAsia="zh-CN"/>
            </w:rPr>
          </w:pPr>
          <w:r>
            <w:fldChar w:fldCharType="begin"/>
          </w:r>
          <w:r>
            <w:instrText xml:space="preserve"> HYPERLINK \l "_Toc304268712" </w:instrText>
          </w:r>
          <w:r>
            <w:fldChar w:fldCharType="separate"/>
          </w:r>
          <w:r>
            <w:rPr>
              <w:rStyle w:val="15"/>
            </w:rPr>
            <w:t>8.</w:t>
          </w:r>
          <w:r>
            <w:rPr>
              <w:rFonts w:asciiTheme="minorHAnsi" w:hAnsiTheme="minorHAnsi" w:eastAsiaTheme="minorEastAsia" w:cstheme="minorBidi"/>
              <w:b w:val="0"/>
              <w:snapToGrid/>
              <w:kern w:val="2"/>
              <w:sz w:val="21"/>
              <w:szCs w:val="22"/>
            </w:rPr>
            <w:tab/>
          </w:r>
          <w:r>
            <w:rPr>
              <w:rStyle w:val="15"/>
              <w:rFonts w:hint="eastAsia"/>
            </w:rPr>
            <w:t>测试风险分析</w:t>
          </w:r>
          <w:r>
            <w:tab/>
          </w:r>
          <w:r>
            <w:rPr>
              <w:rFonts w:hint="eastAsia"/>
              <w:lang w:val="en-US" w:eastAsia="zh-CN"/>
            </w:rPr>
            <w:t>1</w:t>
          </w:r>
          <w:r>
            <w:fldChar w:fldCharType="end"/>
          </w:r>
          <w:r>
            <w:rPr>
              <w:rFonts w:hint="eastAsia"/>
              <w:lang w:val="en-US" w:eastAsia="zh-CN"/>
            </w:rPr>
            <w:t>4</w:t>
          </w:r>
        </w:p>
        <w:p>
          <w:pPr>
            <w:pStyle w:val="10"/>
            <w:rPr>
              <w:rFonts w:hint="eastAsia" w:asciiTheme="minorHAnsi" w:hAnsiTheme="minorHAnsi" w:eastAsiaTheme="minorEastAsia" w:cstheme="minorBidi"/>
              <w:kern w:val="2"/>
              <w:sz w:val="21"/>
              <w:lang w:val="en-US" w:eastAsia="zh-CN"/>
            </w:rPr>
          </w:pPr>
          <w:r>
            <w:fldChar w:fldCharType="begin"/>
          </w:r>
          <w:r>
            <w:instrText xml:space="preserve"> HYPERLINK \l "_Toc304268713" </w:instrText>
          </w:r>
          <w:r>
            <w:fldChar w:fldCharType="separate"/>
          </w:r>
          <w:r>
            <w:rPr>
              <w:rStyle w:val="15"/>
            </w:rPr>
            <w:t>8.1</w:t>
          </w:r>
          <w:r>
            <w:rPr>
              <w:rFonts w:asciiTheme="minorHAnsi" w:hAnsiTheme="minorHAnsi" w:eastAsiaTheme="minorEastAsia" w:cstheme="minorBidi"/>
              <w:kern w:val="2"/>
              <w:sz w:val="21"/>
            </w:rPr>
            <w:tab/>
          </w:r>
          <w:r>
            <w:rPr>
              <w:rStyle w:val="15"/>
              <w:rFonts w:hint="eastAsia"/>
            </w:rPr>
            <w:t>计划风险</w:t>
          </w:r>
          <w:r>
            <w:tab/>
          </w:r>
          <w:r>
            <w:rPr>
              <w:rFonts w:hint="eastAsia"/>
              <w:lang w:val="en-US" w:eastAsia="zh-CN"/>
            </w:rPr>
            <w:t>1</w:t>
          </w:r>
          <w:r>
            <w:fldChar w:fldCharType="end"/>
          </w:r>
          <w:r>
            <w:rPr>
              <w:rFonts w:hint="eastAsia"/>
              <w:lang w:val="en-US" w:eastAsia="zh-CN"/>
            </w:rPr>
            <w:t>4</w:t>
          </w:r>
          <w:bookmarkStart w:id="0" w:name="_GoBack"/>
          <w:bookmarkEnd w:id="0"/>
        </w:p>
        <w:p>
          <w:pPr>
            <w:jc w:val="both"/>
            <w:rPr>
              <w:rFonts w:ascii="Arial" w:hAnsi="Arial"/>
              <w:b w:val="0"/>
              <w:bCs w:val="0"/>
              <w:snapToGrid w:val="0"/>
              <w:color w:val="auto"/>
              <w:sz w:val="20"/>
              <w:szCs w:val="20"/>
              <w:lang w:val="en-US"/>
            </w:rPr>
          </w:pPr>
          <w:r>
            <w:fldChar w:fldCharType="end"/>
          </w:r>
        </w:p>
      </w:sdtContent>
    </w:sdt>
    <w:p>
      <w:pPr>
        <w:jc w:val="both"/>
        <w:rPr>
          <w:rFonts w:ascii="Arial" w:hAnsi="Arial"/>
          <w:b w:val="0"/>
          <w:bCs w:val="0"/>
          <w:snapToGrid w:val="0"/>
          <w:color w:val="auto"/>
          <w:sz w:val="20"/>
          <w:szCs w:val="20"/>
          <w:lang w:val="en-US"/>
        </w:rPr>
      </w:pPr>
    </w:p>
    <w:p>
      <w:pPr>
        <w:spacing w:line="240" w:lineRule="auto"/>
        <w:jc w:val="both"/>
        <w:rPr>
          <w:rFonts w:ascii="宋体" w:hAnsi="宋体" w:eastAsia="宋体"/>
          <w:sz w:val="32"/>
          <w:szCs w:val="32"/>
        </w:rPr>
      </w:pP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引言</w:t>
      </w:r>
    </w:p>
    <w:p>
      <w:pPr>
        <w:pStyle w:val="4"/>
        <w:snapToGrid/>
        <w:spacing w:before="312" w:after="312" w:line="240" w:lineRule="auto"/>
        <w:jc w:val="both"/>
        <w:rPr>
          <w:rFonts w:ascii="宋体" w:hAnsi="宋体" w:eastAsia="宋体"/>
        </w:rPr>
      </w:pPr>
      <w:r>
        <w:rPr>
          <w:rFonts w:ascii="宋体" w:hAnsi="宋体" w:eastAsia="宋体"/>
          <w:b/>
          <w:bCs/>
        </w:rPr>
        <w:t>编写目的</w:t>
      </w:r>
    </w:p>
    <w:p>
      <w:pPr>
        <w:spacing w:before="312" w:after="312" w:line="240" w:lineRule="auto"/>
        <w:jc w:val="both"/>
        <w:rPr>
          <w:rFonts w:ascii="宋体" w:hAnsi="宋体" w:eastAsia="宋体"/>
          <w:sz w:val="21"/>
          <w:szCs w:val="21"/>
        </w:rPr>
      </w:pPr>
      <w:r>
        <w:rPr>
          <w:rFonts w:ascii="宋体" w:hAnsi="宋体" w:eastAsia="宋体"/>
          <w:sz w:val="24"/>
          <w:szCs w:val="24"/>
        </w:rPr>
        <w:t xml:space="preserve">  </w:t>
      </w:r>
      <w:r>
        <w:rPr>
          <w:rFonts w:ascii="宋体" w:hAnsi="宋体" w:eastAsia="宋体"/>
          <w:sz w:val="21"/>
          <w:szCs w:val="21"/>
        </w:rPr>
        <w:t xml:space="preserve">  针对影行的翅膀软件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312" w:after="312" w:line="240" w:lineRule="auto"/>
        <w:jc w:val="both"/>
        <w:rPr>
          <w:rFonts w:ascii="宋体" w:hAnsi="宋体" w:eastAsia="宋体"/>
          <w:sz w:val="21"/>
          <w:szCs w:val="21"/>
        </w:rPr>
      </w:pPr>
      <w:r>
        <w:rPr>
          <w:rFonts w:ascii="宋体" w:hAnsi="宋体" w:eastAsia="宋体"/>
          <w:sz w:val="21"/>
          <w:szCs w:val="21"/>
        </w:rPr>
        <w:tab/>
        <w:t>该计划阅读对象包括：测试人员、开发人员、项目其他人员。</w:t>
      </w:r>
    </w:p>
    <w:p>
      <w:pPr>
        <w:pStyle w:val="4"/>
        <w:snapToGrid/>
        <w:spacing w:before="120" w:after="60"/>
        <w:jc w:val="both"/>
        <w:rPr>
          <w:rFonts w:ascii="宋体" w:hAnsi="宋体" w:eastAsia="宋体"/>
        </w:rPr>
      </w:pPr>
      <w:r>
        <w:rPr>
          <w:rFonts w:ascii="宋体" w:hAnsi="宋体" w:eastAsia="宋体"/>
          <w:b/>
          <w:bCs/>
        </w:rPr>
        <w:t>背景</w:t>
      </w:r>
    </w:p>
    <w:p>
      <w:pPr>
        <w:spacing w:after="120"/>
        <w:ind w:firstLine="390"/>
        <w:jc w:val="both"/>
        <w:rPr>
          <w:rFonts w:ascii="宋体" w:hAnsi="宋体" w:eastAsia="宋体"/>
          <w:sz w:val="21"/>
          <w:szCs w:val="21"/>
        </w:rPr>
      </w:pPr>
      <w:r>
        <w:rPr>
          <w:rFonts w:ascii="宋体" w:hAnsi="宋体" w:eastAsia="宋体"/>
          <w:sz w:val="21"/>
          <w:szCs w:val="21"/>
        </w:rPr>
        <w:t>项目名称：影行的翅膀</w:t>
      </w:r>
    </w:p>
    <w:p>
      <w:pPr>
        <w:spacing w:after="120"/>
        <w:ind w:firstLine="390"/>
        <w:jc w:val="both"/>
        <w:rPr>
          <w:rFonts w:ascii="宋体" w:hAnsi="宋体" w:eastAsia="宋体"/>
          <w:sz w:val="21"/>
          <w:szCs w:val="21"/>
        </w:rPr>
      </w:pPr>
      <w:r>
        <w:rPr>
          <w:rFonts w:ascii="宋体" w:hAnsi="宋体" w:eastAsia="宋体"/>
          <w:sz w:val="21"/>
          <w:szCs w:val="21"/>
        </w:rPr>
        <w:t>项目提出者：</w:t>
      </w:r>
      <w:r>
        <w:rPr>
          <w:rFonts w:ascii="微软雅黑" w:hAnsi="微软雅黑" w:eastAsia="微软雅黑"/>
          <w:sz w:val="21"/>
          <w:szCs w:val="21"/>
        </w:rPr>
        <w:t>Milky Way</w:t>
      </w:r>
      <w:r>
        <w:rPr>
          <w:rFonts w:ascii="宋体" w:hAnsi="宋体" w:eastAsia="宋体"/>
          <w:sz w:val="21"/>
          <w:szCs w:val="21"/>
        </w:rPr>
        <w:t>项目组</w:t>
      </w:r>
    </w:p>
    <w:p>
      <w:pPr>
        <w:spacing w:after="120"/>
        <w:ind w:firstLine="390"/>
        <w:jc w:val="both"/>
        <w:rPr>
          <w:rFonts w:ascii="宋体" w:hAnsi="宋体" w:eastAsia="宋体"/>
          <w:sz w:val="21"/>
          <w:szCs w:val="21"/>
        </w:rPr>
      </w:pPr>
      <w:r>
        <w:rPr>
          <w:rFonts w:ascii="宋体" w:hAnsi="宋体" w:eastAsia="宋体"/>
          <w:sz w:val="21"/>
          <w:szCs w:val="21"/>
        </w:rPr>
        <w:t>开发人员：</w:t>
      </w:r>
      <w:r>
        <w:rPr>
          <w:rFonts w:ascii="微软雅黑" w:hAnsi="微软雅黑" w:eastAsia="微软雅黑"/>
          <w:sz w:val="21"/>
          <w:szCs w:val="21"/>
        </w:rPr>
        <w:t>Milky Way</w:t>
      </w:r>
      <w:r>
        <w:rPr>
          <w:rFonts w:ascii="宋体" w:hAnsi="宋体" w:eastAsia="宋体"/>
          <w:sz w:val="21"/>
          <w:szCs w:val="21"/>
        </w:rPr>
        <w:t>项目组</w:t>
      </w:r>
    </w:p>
    <w:p>
      <w:pPr>
        <w:spacing w:after="120"/>
        <w:ind w:firstLine="390"/>
        <w:jc w:val="both"/>
        <w:rPr>
          <w:rFonts w:ascii="宋体" w:hAnsi="宋体" w:eastAsia="宋体"/>
          <w:sz w:val="21"/>
          <w:szCs w:val="21"/>
        </w:rPr>
      </w:pPr>
      <w:r>
        <w:rPr>
          <w:rFonts w:ascii="宋体" w:hAnsi="宋体" w:eastAsia="宋体"/>
          <w:sz w:val="21"/>
          <w:szCs w:val="21"/>
        </w:rPr>
        <w:t>测试人员：</w:t>
      </w:r>
      <w:r>
        <w:rPr>
          <w:rFonts w:ascii="微软雅黑" w:hAnsi="微软雅黑" w:eastAsia="微软雅黑"/>
          <w:sz w:val="21"/>
          <w:szCs w:val="21"/>
        </w:rPr>
        <w:t>Milky Way</w:t>
      </w:r>
      <w:r>
        <w:rPr>
          <w:rFonts w:ascii="宋体" w:hAnsi="宋体" w:eastAsia="宋体"/>
          <w:sz w:val="21"/>
          <w:szCs w:val="21"/>
        </w:rPr>
        <w:t>测试组</w:t>
      </w:r>
    </w:p>
    <w:p>
      <w:pPr>
        <w:spacing w:line="360" w:lineRule="auto"/>
        <w:ind w:left="142"/>
        <w:jc w:val="left"/>
        <w:rPr>
          <w:rFonts w:ascii="微软雅黑" w:hAnsi="微软雅黑" w:eastAsia="微软雅黑"/>
          <w:sz w:val="21"/>
          <w:szCs w:val="21"/>
        </w:rPr>
      </w:pPr>
      <w:r>
        <w:rPr>
          <w:rFonts w:ascii="宋体" w:hAnsi="宋体" w:eastAsia="宋体"/>
          <w:sz w:val="21"/>
          <w:szCs w:val="21"/>
        </w:rPr>
        <w:t>项目目标：满足消费者日益提高的消费娱乐需求，丰富旅游路线的同时，拉近电影爱好者与电影的距离。使有该需求的用户，可以通过此软件寻找和规划自己的旅游线路，让用户的旅行更有意义。</w:t>
      </w:r>
    </w:p>
    <w:p>
      <w:pPr>
        <w:jc w:val="both"/>
        <w:rPr>
          <w:rFonts w:ascii="微软雅黑" w:hAnsi="微软雅黑" w:eastAsia="微软雅黑"/>
          <w:sz w:val="21"/>
          <w:szCs w:val="21"/>
        </w:rPr>
      </w:pPr>
    </w:p>
    <w:p>
      <w:pPr>
        <w:pStyle w:val="4"/>
        <w:snapToGrid/>
        <w:spacing w:before="312" w:after="312" w:line="240" w:lineRule="auto"/>
        <w:jc w:val="both"/>
        <w:rPr>
          <w:rFonts w:ascii="宋体" w:hAnsi="宋体" w:eastAsia="宋体"/>
        </w:rPr>
      </w:pPr>
      <w:r>
        <w:rPr>
          <w:rFonts w:ascii="宋体" w:hAnsi="宋体" w:eastAsia="宋体"/>
          <w:b/>
          <w:bCs/>
        </w:rPr>
        <w:t>参考资料</w:t>
      </w:r>
    </w:p>
    <w:p>
      <w:pPr>
        <w:spacing w:before="312" w:after="312" w:line="240" w:lineRule="auto"/>
        <w:jc w:val="both"/>
        <w:rPr>
          <w:rFonts w:ascii="宋体" w:hAnsi="宋体" w:eastAsia="宋体"/>
          <w:sz w:val="21"/>
          <w:szCs w:val="21"/>
        </w:rPr>
      </w:pPr>
      <w:r>
        <w:rPr>
          <w:rFonts w:ascii="宋体" w:hAnsi="宋体" w:eastAsia="宋体"/>
          <w:sz w:val="21"/>
          <w:szCs w:val="21"/>
        </w:rPr>
        <w:t>《影行的翅膀项目章程V1.1. docx》</w:t>
      </w:r>
    </w:p>
    <w:p>
      <w:pPr>
        <w:spacing w:before="312" w:after="312" w:line="240" w:lineRule="auto"/>
        <w:jc w:val="both"/>
        <w:rPr>
          <w:rFonts w:ascii="宋体" w:hAnsi="宋体" w:eastAsia="宋体"/>
          <w:sz w:val="21"/>
          <w:szCs w:val="21"/>
        </w:rPr>
      </w:pPr>
      <w:r>
        <w:rPr>
          <w:rFonts w:ascii="宋体" w:hAnsi="宋体" w:eastAsia="宋体"/>
          <w:sz w:val="21"/>
          <w:szCs w:val="21"/>
        </w:rPr>
        <w:t>《影行的翅膀需求确认书 V1.1. docx》</w:t>
      </w:r>
    </w:p>
    <w:p>
      <w:pPr>
        <w:spacing w:before="312" w:after="312" w:line="240" w:lineRule="auto"/>
        <w:jc w:val="both"/>
        <w:rPr>
          <w:rFonts w:ascii="宋体" w:hAnsi="宋体" w:eastAsia="宋体"/>
          <w:sz w:val="21"/>
          <w:szCs w:val="21"/>
        </w:rPr>
      </w:pPr>
      <w:r>
        <w:rPr>
          <w:rFonts w:ascii="宋体" w:hAnsi="宋体" w:eastAsia="宋体"/>
          <w:sz w:val="21"/>
          <w:szCs w:val="21"/>
        </w:rPr>
        <w:t>《影行的翅膀 V1.1.eap》</w:t>
      </w:r>
    </w:p>
    <w:p>
      <w:pPr>
        <w:spacing w:before="312" w:after="312" w:line="240" w:lineRule="auto"/>
        <w:jc w:val="both"/>
        <w:rPr>
          <w:rFonts w:ascii="宋体" w:hAnsi="宋体" w:eastAsia="宋体"/>
          <w:sz w:val="21"/>
          <w:szCs w:val="21"/>
        </w:rPr>
      </w:pPr>
      <w:r>
        <w:rPr>
          <w:rFonts w:ascii="宋体" w:hAnsi="宋体" w:eastAsia="宋体"/>
          <w:sz w:val="21"/>
          <w:szCs w:val="21"/>
        </w:rPr>
        <w:t>《进度计划.mpp》</w:t>
      </w:r>
    </w:p>
    <w:p>
      <w:pPr>
        <w:jc w:val="both"/>
        <w:rPr>
          <w:rFonts w:ascii="微软雅黑" w:hAnsi="微软雅黑" w:eastAsia="微软雅黑"/>
          <w:sz w:val="21"/>
          <w:szCs w:val="21"/>
        </w:rPr>
      </w:pPr>
    </w:p>
    <w:p>
      <w:pPr>
        <w:pStyle w:val="4"/>
        <w:snapToGrid/>
        <w:spacing w:before="312" w:after="312" w:line="240" w:lineRule="auto"/>
        <w:jc w:val="both"/>
        <w:rPr>
          <w:rFonts w:ascii="宋体" w:hAnsi="宋体" w:eastAsia="宋体"/>
        </w:rPr>
      </w:pPr>
      <w:r>
        <w:rPr>
          <w:rFonts w:ascii="宋体" w:hAnsi="宋体" w:eastAsia="宋体"/>
          <w:b/>
          <w:bCs/>
        </w:rPr>
        <w:t>测试提交成果</w:t>
      </w:r>
    </w:p>
    <w:p>
      <w:pPr>
        <w:spacing w:before="312" w:after="312" w:line="240" w:lineRule="auto"/>
        <w:jc w:val="both"/>
        <w:rPr>
          <w:rFonts w:ascii="宋体" w:hAnsi="宋体" w:eastAsia="宋体"/>
          <w:sz w:val="21"/>
          <w:szCs w:val="21"/>
        </w:rPr>
      </w:pPr>
      <w:r>
        <w:rPr>
          <w:rFonts w:ascii="宋体" w:hAnsi="宋体" w:eastAsia="宋体"/>
          <w:sz w:val="21"/>
          <w:szCs w:val="21"/>
        </w:rPr>
        <w:t>《影行的翅膀系统测试计划.doc》</w:t>
      </w:r>
    </w:p>
    <w:p>
      <w:pPr>
        <w:spacing w:before="312" w:after="312" w:line="240" w:lineRule="auto"/>
        <w:jc w:val="both"/>
        <w:rPr>
          <w:rFonts w:ascii="宋体" w:hAnsi="宋体" w:eastAsia="宋体"/>
          <w:sz w:val="21"/>
          <w:szCs w:val="21"/>
        </w:rPr>
      </w:pPr>
      <w:r>
        <w:rPr>
          <w:rFonts w:ascii="宋体" w:hAnsi="宋体" w:eastAsia="宋体"/>
          <w:sz w:val="21"/>
          <w:szCs w:val="21"/>
        </w:rPr>
        <w:t>《影行的翅膀系统测试用例.doc》</w:t>
      </w:r>
    </w:p>
    <w:p>
      <w:pPr>
        <w:spacing w:before="312" w:after="312" w:line="240" w:lineRule="auto"/>
        <w:jc w:val="both"/>
        <w:rPr>
          <w:rFonts w:ascii="宋体" w:hAnsi="宋体" w:eastAsia="宋体"/>
          <w:sz w:val="21"/>
          <w:szCs w:val="21"/>
        </w:rPr>
      </w:pPr>
      <w:r>
        <w:rPr>
          <w:rFonts w:ascii="宋体" w:hAnsi="宋体" w:eastAsia="宋体"/>
          <w:sz w:val="21"/>
          <w:szCs w:val="21"/>
        </w:rPr>
        <w:t>《影行的翅膀系统缺陷报告.doc》</w:t>
      </w:r>
    </w:p>
    <w:p>
      <w:pPr>
        <w:spacing w:before="312" w:after="312" w:line="240" w:lineRule="auto"/>
        <w:jc w:val="both"/>
        <w:rPr>
          <w:rFonts w:ascii="宋体" w:hAnsi="宋体" w:eastAsia="宋体"/>
          <w:sz w:val="21"/>
          <w:szCs w:val="21"/>
        </w:rPr>
      </w:pPr>
      <w:r>
        <w:rPr>
          <w:rFonts w:ascii="宋体" w:hAnsi="宋体" w:eastAsia="宋体"/>
          <w:sz w:val="21"/>
          <w:szCs w:val="21"/>
        </w:rPr>
        <w:t>《影行的翅膀系统测试总结报告.doc》</w:t>
      </w: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测试需求</w:t>
      </w:r>
    </w:p>
    <w:p>
      <w:pPr>
        <w:spacing w:before="312" w:after="312" w:line="240" w:lineRule="auto"/>
        <w:jc w:val="both"/>
        <w:rPr>
          <w:rFonts w:ascii="宋体" w:hAnsi="宋体" w:eastAsia="宋体"/>
          <w:sz w:val="21"/>
          <w:szCs w:val="21"/>
        </w:rPr>
      </w:pPr>
      <w:r>
        <w:rPr>
          <w:rFonts w:ascii="宋体" w:hAnsi="宋体" w:eastAsia="宋体"/>
          <w:sz w:val="21"/>
          <w:szCs w:val="21"/>
        </w:rPr>
        <w:tab/>
        <w:t>本项目假设客户使用的是Android系统，用户使用的功能主要是本需求中的电影搜索查看、城市的搜索和查看等。适合多类人群使用。重点进行功能、界面、易用性、兼容性及性能测试。</w:t>
      </w:r>
    </w:p>
    <w:p>
      <w:pPr>
        <w:spacing w:before="312" w:after="312" w:line="240" w:lineRule="auto"/>
        <w:jc w:val="both"/>
        <w:rPr>
          <w:rFonts w:ascii="宋体" w:hAnsi="宋体" w:eastAsia="宋体"/>
          <w:sz w:val="21"/>
          <w:szCs w:val="21"/>
        </w:rPr>
      </w:pPr>
      <w:r>
        <w:rPr>
          <w:rFonts w:ascii="宋体" w:hAnsi="宋体" w:eastAsia="宋体"/>
          <w:sz w:val="21"/>
          <w:szCs w:val="21"/>
        </w:rPr>
        <w:tab/>
        <w:t>本阶段测试重点针对移动设备客户端进行测试。主要测试范围如下：</w:t>
      </w:r>
    </w:p>
    <w:p>
      <w:pPr>
        <w:spacing w:before="312" w:after="312" w:line="240" w:lineRule="auto"/>
        <w:jc w:val="both"/>
        <w:rPr>
          <w:rFonts w:ascii="宋体" w:hAnsi="宋体" w:eastAsia="宋体"/>
          <w:sz w:val="21"/>
          <w:szCs w:val="21"/>
        </w:rPr>
      </w:pPr>
      <w:r>
        <w:rPr>
          <w:rFonts w:ascii="宋体" w:hAnsi="宋体" w:eastAsia="宋体"/>
          <w:sz w:val="21"/>
          <w:szCs w:val="21"/>
        </w:rPr>
        <w:tab/>
        <w:t>移动设备客户端功能：注册登录、查看收藏、查看我的动态、查看路线、搜索电影名、搜索地点、查看日记详情、查看电影详情页、查看城市相关页、查看动态页、发表动态</w:t>
      </w:r>
    </w:p>
    <w:p>
      <w:pPr>
        <w:spacing w:before="312" w:after="312" w:line="240" w:lineRule="auto"/>
        <w:jc w:val="both"/>
        <w:rPr>
          <w:rFonts w:ascii="宋体" w:hAnsi="宋体" w:eastAsia="宋体"/>
          <w:sz w:val="21"/>
          <w:szCs w:val="21"/>
        </w:rPr>
      </w:pPr>
      <w:r>
        <w:rPr>
          <w:rFonts w:ascii="宋体" w:hAnsi="宋体" w:eastAsia="宋体"/>
          <w:sz w:val="21"/>
          <w:szCs w:val="21"/>
        </w:rPr>
        <w:tab/>
      </w:r>
      <w:r>
        <w:rPr>
          <w:rFonts w:ascii="宋体" w:hAnsi="宋体" w:eastAsia="宋体"/>
          <w:sz w:val="28"/>
          <w:szCs w:val="28"/>
        </w:rPr>
        <w:t>功能性测试范围</w:t>
      </w:r>
    </w:p>
    <w:p>
      <w:pPr>
        <w:pStyle w:val="5"/>
        <w:snapToGrid/>
        <w:spacing w:before="120" w:after="60"/>
        <w:jc w:val="both"/>
        <w:rPr>
          <w:rFonts w:ascii="宋体" w:hAnsi="宋体" w:eastAsia="宋体"/>
        </w:rPr>
      </w:pPr>
      <w:r>
        <w:rPr>
          <w:rFonts w:ascii="宋体" w:hAnsi="宋体" w:eastAsia="宋体"/>
          <w:i/>
          <w:iCs/>
        </w:rPr>
        <w:tab/>
        <w:t>测试功能模块：</w:t>
      </w:r>
    </w:p>
    <w:tbl>
      <w:tblPr>
        <w:tblStyle w:val="13"/>
        <w:tblW w:w="915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1770"/>
        <w:gridCol w:w="810"/>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1"/>
                <w:szCs w:val="21"/>
              </w:rPr>
            </w:pPr>
            <w:r>
              <w:rPr>
                <w:rFonts w:ascii="宋体" w:hAnsi="宋体" w:eastAsia="宋体"/>
                <w:color w:val="000000"/>
                <w:sz w:val="21"/>
                <w:szCs w:val="21"/>
              </w:rPr>
              <w:t>移动设备客户端</w:t>
            </w: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color w:val="000000"/>
                <w:sz w:val="22"/>
                <w:szCs w:val="22"/>
              </w:rPr>
              <w:t>模块</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优先级</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color w:val="00000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1"/>
                <w:szCs w:val="21"/>
              </w:rPr>
            </w:pPr>
            <w:r>
              <w:rPr>
                <w:rFonts w:ascii="微软雅黑" w:hAnsi="微软雅黑" w:eastAsia="微软雅黑"/>
                <w:sz w:val="21"/>
                <w:szCs w:val="21"/>
              </w:rPr>
              <w:t>路线详情页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查看旅行路线的详细信息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地点列表</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查看所有的旅游地点/景点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导航页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对某一地点进行路线规划和导航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视频播放页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播放某些经典或者有趣的电影片段，或者播放用户上传的旅行有关的视频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电影专题页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查看专题电影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电影详情页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查看某部电影的详细信息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 城市详情页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低</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查看某一个城市的详细信息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微软雅黑" w:hAnsi="微软雅黑" w:eastAsia="微软雅黑"/>
                <w:sz w:val="21"/>
                <w:szCs w:val="21"/>
              </w:rPr>
              <w:t>地点主题页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sz w:val="22"/>
                <w:szCs w:val="22"/>
              </w:rPr>
            </w:pPr>
            <w:r>
              <w:rPr>
                <w:rFonts w:ascii="宋体" w:hAnsi="宋体" w:eastAsia="宋体"/>
                <w:sz w:val="22"/>
                <w:szCs w:val="22"/>
              </w:rPr>
              <w:t>查看所有地点主题分类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微软雅黑" w:hAnsi="微软雅黑" w:eastAsia="微软雅黑"/>
                <w:sz w:val="24"/>
                <w:szCs w:val="24"/>
              </w:rPr>
            </w:pPr>
            <w:r>
              <w:rPr>
                <w:rFonts w:ascii="微软雅黑" w:hAnsi="微软雅黑" w:eastAsia="微软雅黑"/>
                <w:sz w:val="21"/>
                <w:szCs w:val="21"/>
              </w:rPr>
              <w:t>地点详情页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color w:val="000000"/>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color w:val="000000"/>
                <w:sz w:val="22"/>
                <w:szCs w:val="22"/>
              </w:rPr>
            </w:pPr>
            <w:r>
              <w:rPr>
                <w:rFonts w:ascii="宋体" w:hAnsi="宋体" w:eastAsia="宋体"/>
                <w:sz w:val="22"/>
                <w:szCs w:val="22"/>
              </w:rPr>
              <w:t>查看相应地点详情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微软雅黑" w:hAnsi="微软雅黑" w:eastAsia="微软雅黑"/>
                <w:sz w:val="24"/>
                <w:szCs w:val="24"/>
              </w:rPr>
            </w:pPr>
            <w:r>
              <w:rPr>
                <w:rFonts w:ascii="微软雅黑" w:hAnsi="微软雅黑" w:eastAsia="微软雅黑"/>
                <w:sz w:val="21"/>
                <w:szCs w:val="21"/>
              </w:rPr>
              <w:t>地点周边页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color w:val="000000"/>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color w:val="000000"/>
                <w:sz w:val="22"/>
                <w:szCs w:val="22"/>
              </w:rPr>
            </w:pPr>
            <w:r>
              <w:rPr>
                <w:rFonts w:ascii="宋体" w:hAnsi="宋体" w:eastAsia="宋体"/>
                <w:color w:val="000000"/>
                <w:sz w:val="22"/>
                <w:szCs w:val="22"/>
              </w:rPr>
              <w:t>查看相应地点周边的地点列表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微软雅黑" w:hAnsi="微软雅黑" w:eastAsia="微软雅黑"/>
                <w:sz w:val="24"/>
                <w:szCs w:val="24"/>
              </w:rPr>
            </w:pPr>
            <w:r>
              <w:rPr>
                <w:rFonts w:ascii="微软雅黑" w:hAnsi="微软雅黑" w:eastAsia="微软雅黑"/>
                <w:sz w:val="21"/>
                <w:szCs w:val="21"/>
              </w:rPr>
              <w:t>城市列表页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color w:val="000000"/>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color w:val="000000"/>
                <w:sz w:val="22"/>
                <w:szCs w:val="22"/>
              </w:rPr>
            </w:pPr>
            <w:r>
              <w:rPr>
                <w:rFonts w:ascii="宋体" w:hAnsi="宋体" w:eastAsia="宋体"/>
                <w:color w:val="000000"/>
                <w:sz w:val="22"/>
                <w:szCs w:val="22"/>
              </w:rPr>
              <w:t>查看所有城市列表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微软雅黑" w:hAnsi="微软雅黑" w:eastAsia="微软雅黑"/>
                <w:sz w:val="24"/>
                <w:szCs w:val="24"/>
              </w:rPr>
            </w:pPr>
            <w:r>
              <w:rPr>
                <w:rFonts w:ascii="微软雅黑" w:hAnsi="微软雅黑" w:eastAsia="微软雅黑"/>
                <w:sz w:val="21"/>
                <w:szCs w:val="21"/>
              </w:rPr>
              <w:t>发表动态页</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color w:val="000000"/>
                <w:sz w:val="22"/>
                <w:szCs w:val="22"/>
              </w:rPr>
            </w:pPr>
            <w:r>
              <w:rPr>
                <w:rFonts w:ascii="宋体" w:hAnsi="宋体" w:eastAsia="宋体"/>
                <w:color w:val="000000"/>
                <w:sz w:val="22"/>
                <w:szCs w:val="22"/>
              </w:rPr>
              <w:t>中</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color w:val="000000"/>
                <w:sz w:val="22"/>
                <w:szCs w:val="22"/>
              </w:rPr>
            </w:pPr>
            <w:r>
              <w:rPr>
                <w:rFonts w:ascii="宋体" w:hAnsi="宋体" w:eastAsia="宋体"/>
                <w:color w:val="000000"/>
                <w:sz w:val="22"/>
                <w:szCs w:val="22"/>
              </w:rPr>
              <w:t>发表个人动态并查看所有人的动态并可进行评论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7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77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微软雅黑" w:hAnsi="微软雅黑" w:eastAsia="微软雅黑"/>
                <w:sz w:val="24"/>
                <w:szCs w:val="24"/>
              </w:rPr>
            </w:pPr>
            <w:r>
              <w:rPr>
                <w:rFonts w:ascii="微软雅黑" w:hAnsi="微软雅黑" w:eastAsia="微软雅黑"/>
                <w:sz w:val="21"/>
                <w:szCs w:val="21"/>
              </w:rPr>
              <w:t>个人中心</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eastAsia="宋体"/>
                <w:color w:val="000000"/>
                <w:sz w:val="22"/>
                <w:szCs w:val="22"/>
              </w:rPr>
            </w:pPr>
            <w:r>
              <w:rPr>
                <w:rFonts w:ascii="宋体" w:hAnsi="宋体" w:eastAsia="宋体"/>
                <w:color w:val="000000"/>
                <w:sz w:val="22"/>
                <w:szCs w:val="22"/>
              </w:rPr>
              <w:t>高</w:t>
            </w:r>
          </w:p>
        </w:tc>
        <w:tc>
          <w:tcPr>
            <w:tcW w:w="55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both"/>
              <w:rPr>
                <w:rFonts w:ascii="宋体" w:hAnsi="宋体" w:eastAsia="宋体"/>
                <w:color w:val="000000"/>
                <w:sz w:val="22"/>
                <w:szCs w:val="22"/>
              </w:rPr>
            </w:pPr>
            <w:r>
              <w:rPr>
                <w:rFonts w:ascii="微软雅黑" w:hAnsi="微软雅黑" w:eastAsia="微软雅黑"/>
                <w:sz w:val="21"/>
                <w:szCs w:val="21"/>
              </w:rPr>
              <w:t> </w:t>
            </w:r>
            <w:r>
              <w:rPr>
                <w:rFonts w:ascii="宋体" w:hAnsi="宋体" w:eastAsia="宋体"/>
                <w:color w:val="000000"/>
                <w:sz w:val="22"/>
                <w:szCs w:val="22"/>
              </w:rPr>
              <w:t>可查看个人信息并可查看个人收藏、点赞、我的动态</w:t>
            </w:r>
          </w:p>
        </w:tc>
      </w:tr>
    </w:tbl>
    <w:p>
      <w:pPr>
        <w:jc w:val="both"/>
        <w:rPr>
          <w:rFonts w:ascii="微软雅黑" w:hAnsi="微软雅黑" w:eastAsia="微软雅黑"/>
          <w:sz w:val="21"/>
          <w:szCs w:val="21"/>
        </w:rPr>
      </w:pP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测试策略</w:t>
      </w:r>
    </w:p>
    <w:p>
      <w:pPr>
        <w:pStyle w:val="4"/>
        <w:snapToGrid/>
        <w:spacing w:before="312" w:after="312" w:line="240" w:lineRule="auto"/>
        <w:jc w:val="both"/>
        <w:rPr>
          <w:rFonts w:ascii="宋体" w:hAnsi="宋体" w:eastAsia="宋体"/>
        </w:rPr>
      </w:pPr>
      <w:r>
        <w:rPr>
          <w:rFonts w:ascii="宋体" w:hAnsi="宋体" w:eastAsia="宋体"/>
          <w:b/>
          <w:bCs/>
        </w:rPr>
        <w:t>测试类型</w:t>
      </w:r>
    </w:p>
    <w:p>
      <w:pPr>
        <w:spacing w:after="120"/>
        <w:jc w:val="both"/>
        <w:rPr>
          <w:rFonts w:ascii="宋体" w:hAnsi="宋体" w:eastAsia="宋体"/>
          <w:sz w:val="21"/>
          <w:szCs w:val="21"/>
        </w:rPr>
      </w:pPr>
      <w:r>
        <w:rPr>
          <w:rFonts w:ascii="宋体" w:hAnsi="宋体" w:eastAsia="宋体"/>
          <w:sz w:val="24"/>
          <w:szCs w:val="24"/>
        </w:rPr>
        <w:t xml:space="preserve">    </w:t>
      </w:r>
      <w:r>
        <w:rPr>
          <w:rFonts w:ascii="宋体" w:hAnsi="宋体" w:eastAsia="宋体"/>
          <w:kern w:val="2"/>
          <w:sz w:val="21"/>
          <w:szCs w:val="21"/>
        </w:rPr>
        <w:t>主要进行功能测试，功能测试之后进行界面/易用性测试，测试的过程中迭代使用BVT/回归测试。</w:t>
      </w:r>
    </w:p>
    <w:p>
      <w:pPr>
        <w:pStyle w:val="5"/>
        <w:snapToGrid/>
        <w:spacing w:before="312" w:after="312" w:line="240" w:lineRule="auto"/>
        <w:jc w:val="both"/>
        <w:rPr>
          <w:rFonts w:ascii="宋体" w:hAnsi="宋体" w:eastAsia="宋体"/>
        </w:rPr>
      </w:pPr>
      <w:r>
        <w:rPr>
          <w:rFonts w:ascii="宋体" w:hAnsi="宋体" w:eastAsia="宋体"/>
        </w:rPr>
        <w:t>功能测试</w:t>
      </w:r>
    </w:p>
    <w:p>
      <w:pPr>
        <w:spacing w:line="240" w:lineRule="auto"/>
        <w:jc w:val="both"/>
        <w:rPr>
          <w:rFonts w:ascii="宋体" w:hAnsi="宋体" w:eastAsia="宋体"/>
          <w:sz w:val="21"/>
          <w:szCs w:val="21"/>
        </w:rPr>
      </w:pPr>
      <w:r>
        <w:rPr>
          <w:rFonts w:ascii="宋体" w:hAnsi="宋体" w:eastAsia="宋体"/>
          <w:b/>
          <w:bCs/>
          <w:sz w:val="21"/>
          <w:szCs w:val="21"/>
        </w:rPr>
        <w:t>概述：</w:t>
      </w:r>
      <w:r>
        <w:rPr>
          <w:rFonts w:ascii="宋体" w:hAnsi="宋体" w:eastAsia="宋体"/>
          <w:sz w:val="21"/>
          <w:szCs w:val="21"/>
        </w:rPr>
        <w:t>主要验证移动设备客户端的功能是否满足《需求确认书.docx》中所规定的的功能性需求。</w:t>
      </w:r>
    </w:p>
    <w:p>
      <w:pPr>
        <w:numPr>
          <w:ilvl w:val="0"/>
          <w:numId w:val="2"/>
        </w:numPr>
        <w:spacing w:before="312" w:after="312" w:line="240" w:lineRule="auto"/>
        <w:ind w:hanging="420"/>
        <w:jc w:val="both"/>
        <w:rPr>
          <w:rFonts w:ascii="宋体" w:hAnsi="宋体" w:eastAsia="宋体"/>
          <w:sz w:val="21"/>
          <w:szCs w:val="21"/>
        </w:rPr>
      </w:pPr>
      <w:r>
        <w:rPr>
          <w:rFonts w:ascii="宋体" w:hAnsi="宋体" w:eastAsia="宋体"/>
          <w:b/>
          <w:bCs/>
          <w:sz w:val="21"/>
          <w:szCs w:val="21"/>
        </w:rPr>
        <w:t>目标：</w:t>
      </w:r>
      <w:r>
        <w:rPr>
          <w:rFonts w:ascii="宋体" w:hAnsi="宋体" w:eastAsia="宋体"/>
          <w:sz w:val="21"/>
          <w:szCs w:val="21"/>
        </w:rPr>
        <w:t>确保软件需求说明书中要求的各个功能模块全部按需求实现。</w:t>
      </w:r>
    </w:p>
    <w:tbl>
      <w:tblPr>
        <w:tblStyle w:val="13"/>
        <w:tblW w:w="888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7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测试目标</w:t>
            </w:r>
          </w:p>
        </w:tc>
        <w:tc>
          <w:tcPr>
            <w:tcW w:w="7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所有功能测试需求项的功能实现。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测试方法和技术</w:t>
            </w:r>
          </w:p>
        </w:tc>
        <w:tc>
          <w:tcPr>
            <w:tcW w:w="7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按照测试需求、通过准则、测试用例，采用黑盒测试法，核实以下内容：</w:t>
            </w:r>
          </w:p>
          <w:p>
            <w:pPr>
              <w:spacing w:before="312" w:after="312" w:line="240" w:lineRule="auto"/>
              <w:jc w:val="both"/>
              <w:rPr>
                <w:rFonts w:ascii="宋体" w:hAnsi="宋体" w:eastAsia="宋体"/>
                <w:sz w:val="21"/>
                <w:szCs w:val="21"/>
              </w:rPr>
            </w:pPr>
            <w:r>
              <w:rPr>
                <w:rFonts w:ascii="宋体" w:hAnsi="宋体" w:eastAsia="宋体"/>
                <w:sz w:val="21"/>
                <w:szCs w:val="21"/>
              </w:rPr>
              <w:t>在使用合法数据时得到正确的结果（客户端、中间件及数据库数据同步验证）。</w:t>
            </w:r>
          </w:p>
          <w:p>
            <w:pPr>
              <w:spacing w:before="312" w:after="312" w:line="240" w:lineRule="auto"/>
              <w:jc w:val="both"/>
              <w:rPr>
                <w:rFonts w:ascii="宋体" w:hAnsi="宋体" w:eastAsia="宋体"/>
                <w:sz w:val="21"/>
                <w:szCs w:val="21"/>
              </w:rPr>
            </w:pPr>
            <w:r>
              <w:rPr>
                <w:rFonts w:ascii="宋体" w:hAnsi="宋体" w:eastAsia="宋体"/>
                <w:sz w:val="21"/>
                <w:szCs w:val="21"/>
              </w:rPr>
              <w:t>在使用非法数据时显示相应的错误信息或警告信息。</w:t>
            </w:r>
          </w:p>
          <w:p>
            <w:pPr>
              <w:spacing w:before="312" w:after="312" w:line="240" w:lineRule="auto"/>
              <w:jc w:val="both"/>
              <w:rPr>
                <w:rFonts w:ascii="宋体" w:hAnsi="宋体" w:eastAsia="宋体"/>
                <w:sz w:val="21"/>
                <w:szCs w:val="21"/>
              </w:rPr>
            </w:pPr>
            <w:r>
              <w:rPr>
                <w:rFonts w:ascii="宋体" w:hAnsi="宋体" w:eastAsia="宋体"/>
                <w:sz w:val="21"/>
                <w:szCs w:val="21"/>
              </w:rPr>
              <w:t>各个功能模块的功能都得到了正确的应用。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完成标准</w:t>
            </w:r>
          </w:p>
        </w:tc>
        <w:tc>
          <w:tcPr>
            <w:tcW w:w="7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计划的测试已全部执行。</w:t>
            </w:r>
          </w:p>
          <w:p>
            <w:pPr>
              <w:spacing w:before="312" w:after="312" w:line="240" w:lineRule="auto"/>
              <w:jc w:val="both"/>
              <w:rPr>
                <w:rFonts w:ascii="宋体" w:hAnsi="宋体" w:eastAsia="宋体"/>
                <w:sz w:val="21"/>
                <w:szCs w:val="21"/>
              </w:rPr>
            </w:pPr>
            <w:r>
              <w:rPr>
                <w:rFonts w:ascii="宋体" w:hAnsi="宋体" w:eastAsia="宋体"/>
                <w:sz w:val="21"/>
                <w:szCs w:val="21"/>
              </w:rPr>
              <w:t>发现的缺陷修复率达到通过准则要求。</w:t>
            </w:r>
          </w:p>
          <w:p>
            <w:pPr>
              <w:spacing w:before="312" w:after="312" w:line="240" w:lineRule="auto"/>
              <w:jc w:val="both"/>
              <w:rPr>
                <w:rFonts w:ascii="宋体" w:hAnsi="宋体" w:eastAsia="宋体"/>
                <w:sz w:val="21"/>
                <w:szCs w:val="21"/>
              </w:rPr>
            </w:pPr>
            <w:r>
              <w:rPr>
                <w:rFonts w:ascii="宋体" w:hAnsi="宋体" w:eastAsia="宋体"/>
                <w:sz w:val="21"/>
                <w:szCs w:val="21"/>
              </w:rPr>
              <w:t>不能实现的功能测试需求项开发组给出了合理的说明或作了需求变更。</w:t>
            </w:r>
          </w:p>
          <w:p>
            <w:pPr>
              <w:spacing w:before="312" w:after="312" w:line="240" w:lineRule="auto"/>
              <w:jc w:val="both"/>
              <w:rPr>
                <w:rFonts w:ascii="宋体" w:hAnsi="宋体" w:eastAsia="宋体"/>
                <w:sz w:val="21"/>
                <w:szCs w:val="21"/>
              </w:rPr>
            </w:pPr>
            <w:r>
              <w:rPr>
                <w:rFonts w:ascii="宋体" w:hAnsi="宋体" w:eastAsia="宋体"/>
                <w:sz w:val="21"/>
                <w:szCs w:val="21"/>
              </w:rPr>
              <w:t>所作修改是否已达到需求所定义的。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需考虑的特殊事项</w:t>
            </w:r>
          </w:p>
        </w:tc>
        <w:tc>
          <w:tcPr>
            <w:tcW w:w="7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4"/>
                <w:szCs w:val="24"/>
              </w:rPr>
            </w:pPr>
            <w:r>
              <w:rPr>
                <w:rFonts w:ascii="宋体" w:hAnsi="宋体" w:eastAsia="宋体"/>
                <w:sz w:val="21"/>
                <w:szCs w:val="21"/>
              </w:rPr>
              <w:t>客户端、中间件及数据库三开发组开发进度不同导致功能模块不完整，延缓测试进度。</w:t>
            </w:r>
          </w:p>
        </w:tc>
      </w:tr>
    </w:tbl>
    <w:p>
      <w:pPr>
        <w:pStyle w:val="5"/>
        <w:snapToGrid/>
        <w:spacing w:before="312" w:after="312" w:line="240" w:lineRule="auto"/>
        <w:jc w:val="both"/>
        <w:rPr>
          <w:rFonts w:ascii="宋体" w:hAnsi="宋体" w:eastAsia="宋体"/>
        </w:rPr>
      </w:pPr>
      <w:r>
        <w:rPr>
          <w:rFonts w:ascii="宋体" w:hAnsi="宋体" w:eastAsia="宋体"/>
        </w:rPr>
        <w:t>界面/易用性测试</w:t>
      </w:r>
    </w:p>
    <w:p>
      <w:pPr>
        <w:numPr>
          <w:ilvl w:val="0"/>
          <w:numId w:val="3"/>
        </w:numPr>
        <w:spacing w:before="312" w:after="312" w:line="240" w:lineRule="auto"/>
        <w:ind w:hanging="420"/>
        <w:jc w:val="both"/>
        <w:rPr>
          <w:rFonts w:ascii="宋体" w:hAnsi="宋体" w:eastAsia="宋体"/>
          <w:sz w:val="21"/>
          <w:szCs w:val="21"/>
        </w:rPr>
      </w:pPr>
      <w:r>
        <w:rPr>
          <w:rFonts w:ascii="Wingdings" w:hAnsi="Wingdings" w:eastAsia="Wingdings"/>
          <w:b/>
          <w:bCs/>
          <w:sz w:val="21"/>
          <w:szCs w:val="21"/>
        </w:rPr>
        <w:t>概述：</w:t>
      </w:r>
      <w:r>
        <w:rPr>
          <w:rFonts w:ascii="宋体" w:hAnsi="宋体" w:eastAsia="宋体"/>
          <w:sz w:val="21"/>
          <w:szCs w:val="21"/>
        </w:rPr>
        <w:t>主要是使用户与软件之间的交互能够正常且简易地进行。</w:t>
      </w:r>
    </w:p>
    <w:p>
      <w:pPr>
        <w:numPr>
          <w:ilvl w:val="0"/>
          <w:numId w:val="3"/>
        </w:numPr>
        <w:spacing w:before="312" w:after="312" w:line="240" w:lineRule="auto"/>
        <w:ind w:hanging="420"/>
        <w:jc w:val="both"/>
        <w:rPr>
          <w:rFonts w:ascii="宋体" w:hAnsi="宋体" w:eastAsia="宋体"/>
          <w:sz w:val="21"/>
          <w:szCs w:val="21"/>
        </w:rPr>
      </w:pPr>
      <w:r>
        <w:rPr>
          <w:rFonts w:ascii="Wingdings" w:hAnsi="Wingdings" w:eastAsia="Wingdings"/>
          <w:b/>
          <w:bCs/>
          <w:sz w:val="21"/>
          <w:szCs w:val="21"/>
        </w:rPr>
        <w:t>目标：</w:t>
      </w:r>
      <w:r>
        <w:rPr>
          <w:rFonts w:ascii="宋体" w:hAnsi="宋体" w:eastAsia="宋体"/>
          <w:sz w:val="21"/>
          <w:szCs w:val="21"/>
        </w:rPr>
        <w:t>达到以下目标：</w:t>
      </w:r>
    </w:p>
    <w:p>
      <w:pPr>
        <w:numPr>
          <w:ilvl w:val="1"/>
          <w:numId w:val="3"/>
        </w:numPr>
        <w:spacing w:before="312" w:after="312" w:line="240" w:lineRule="auto"/>
        <w:ind w:left="840" w:hanging="420"/>
        <w:jc w:val="both"/>
        <w:rPr>
          <w:rFonts w:ascii="宋体" w:hAnsi="宋体" w:eastAsia="宋体"/>
          <w:sz w:val="21"/>
          <w:szCs w:val="21"/>
        </w:rPr>
      </w:pPr>
      <w:r>
        <w:rPr>
          <w:rFonts w:ascii="宋体" w:hAnsi="宋体" w:eastAsia="宋体"/>
          <w:sz w:val="21"/>
          <w:szCs w:val="21"/>
        </w:rPr>
        <w:t>确保各种浏览及各种访问方法（触屏、按键）都使用正常；</w:t>
      </w:r>
    </w:p>
    <w:p>
      <w:pPr>
        <w:numPr>
          <w:ilvl w:val="1"/>
          <w:numId w:val="3"/>
        </w:numPr>
        <w:spacing w:before="312" w:after="312" w:line="240" w:lineRule="auto"/>
        <w:ind w:left="840" w:hanging="420"/>
        <w:jc w:val="both"/>
        <w:rPr>
          <w:rFonts w:ascii="宋体" w:hAnsi="宋体" w:eastAsia="宋体"/>
          <w:sz w:val="21"/>
          <w:szCs w:val="21"/>
        </w:rPr>
      </w:pPr>
      <w:r>
        <w:rPr>
          <w:rFonts w:ascii="宋体" w:hAnsi="宋体" w:eastAsia="宋体"/>
          <w:sz w:val="21"/>
          <w:szCs w:val="21"/>
        </w:rPr>
        <w:t>确保各年龄段人群使用，尤其是要兼顾年龄大的用户；</w:t>
      </w:r>
    </w:p>
    <w:p>
      <w:pPr>
        <w:numPr>
          <w:ilvl w:val="1"/>
          <w:numId w:val="3"/>
        </w:numPr>
        <w:spacing w:before="312" w:after="312" w:line="240" w:lineRule="auto"/>
        <w:ind w:left="840" w:hanging="420"/>
        <w:jc w:val="both"/>
        <w:rPr>
          <w:rFonts w:ascii="宋体" w:hAnsi="宋体" w:eastAsia="宋体"/>
          <w:sz w:val="21"/>
          <w:szCs w:val="21"/>
        </w:rPr>
      </w:pPr>
      <w:r>
        <w:rPr>
          <w:rFonts w:ascii="宋体" w:hAnsi="宋体" w:eastAsia="宋体"/>
          <w:sz w:val="21"/>
          <w:szCs w:val="21"/>
        </w:rPr>
        <w:t>以符合标准和规范、直观性、一致性、灵活性、舒适性、正确性、使用性7要素为基础，作为界面及易用性测试的标准。</w:t>
      </w:r>
    </w:p>
    <w:tbl>
      <w:tblPr>
        <w:tblStyle w:val="13"/>
        <w:tblW w:w="9240" w:type="dxa"/>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测试目标</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查看界面排版、文字格式等美观性元素，简单快捷的支持用户操作等。</w:t>
            </w:r>
          </w:p>
          <w:p>
            <w:pPr>
              <w:spacing w:before="312" w:after="312" w:line="240" w:lineRule="auto"/>
              <w:jc w:val="both"/>
              <w:rPr>
                <w:rFonts w:ascii="宋体" w:hAnsi="宋体" w:eastAsia="宋体"/>
                <w:sz w:val="21"/>
                <w:szCs w:val="21"/>
              </w:rPr>
            </w:pPr>
            <w:r>
              <w:rPr>
                <w:rFonts w:ascii="宋体" w:hAnsi="宋体" w:eastAsia="宋体"/>
                <w:sz w:val="21"/>
                <w:szCs w:val="21"/>
              </w:rPr>
              <w:t>中间件使用WEB界面：简洁、操作流程清晰。</w:t>
            </w:r>
          </w:p>
          <w:p>
            <w:pPr>
              <w:spacing w:before="312" w:after="312" w:line="240" w:lineRule="auto"/>
              <w:jc w:val="both"/>
              <w:rPr>
                <w:rFonts w:ascii="宋体" w:hAnsi="宋体" w:eastAsia="宋体"/>
                <w:sz w:val="21"/>
                <w:szCs w:val="21"/>
              </w:rPr>
            </w:pPr>
            <w:r>
              <w:rPr>
                <w:rFonts w:ascii="宋体" w:hAnsi="宋体" w:eastAsia="宋体"/>
                <w:sz w:val="21"/>
                <w:szCs w:val="21"/>
              </w:rPr>
              <w:t>客户端JAVA编写：简单、易用、字体清晰（兼顾年龄较大用户的使用）。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测试方法和技术</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根据整体架构设计及界面原型检验页面元素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完成标准</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计划的测试已全部执行。</w:t>
            </w:r>
          </w:p>
          <w:p>
            <w:pPr>
              <w:spacing w:before="312" w:after="312" w:line="240" w:lineRule="auto"/>
              <w:jc w:val="both"/>
              <w:rPr>
                <w:rFonts w:ascii="宋体" w:hAnsi="宋体" w:eastAsia="宋体"/>
                <w:sz w:val="21"/>
                <w:szCs w:val="21"/>
              </w:rPr>
            </w:pPr>
            <w:r>
              <w:rPr>
                <w:rFonts w:ascii="宋体" w:hAnsi="宋体" w:eastAsia="宋体"/>
                <w:sz w:val="21"/>
                <w:szCs w:val="21"/>
              </w:rPr>
              <w:t>发现的缺陷修复率达到通过准则要求。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需考虑的特殊事项</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8"/>
                <w:szCs w:val="28"/>
              </w:rPr>
            </w:pPr>
            <w:r>
              <w:rPr>
                <w:rFonts w:ascii="宋体" w:hAnsi="宋体" w:eastAsia="宋体"/>
                <w:sz w:val="21"/>
                <w:szCs w:val="21"/>
              </w:rPr>
              <w:t>兼顾年龄较大用户的使用。</w:t>
            </w:r>
          </w:p>
        </w:tc>
      </w:tr>
    </w:tbl>
    <w:p>
      <w:pPr>
        <w:pStyle w:val="5"/>
        <w:snapToGrid/>
        <w:spacing w:before="312" w:after="312" w:line="240" w:lineRule="auto"/>
        <w:jc w:val="both"/>
        <w:rPr>
          <w:rFonts w:ascii="宋体" w:hAnsi="宋体" w:eastAsia="宋体"/>
        </w:rPr>
      </w:pPr>
      <w:r>
        <w:rPr>
          <w:rFonts w:ascii="宋体" w:hAnsi="宋体" w:eastAsia="宋体"/>
        </w:rPr>
        <w:t>BVT/回归测试</w:t>
      </w:r>
    </w:p>
    <w:p>
      <w:pPr>
        <w:numPr>
          <w:ilvl w:val="0"/>
          <w:numId w:val="4"/>
        </w:numPr>
        <w:spacing w:before="312" w:after="312" w:line="240" w:lineRule="auto"/>
        <w:ind w:hanging="420"/>
        <w:jc w:val="both"/>
        <w:rPr>
          <w:rFonts w:ascii="宋体" w:hAnsi="宋体" w:eastAsia="宋体"/>
          <w:sz w:val="21"/>
          <w:szCs w:val="21"/>
        </w:rPr>
      </w:pPr>
      <w:r>
        <w:rPr>
          <w:rFonts w:ascii="宋体" w:hAnsi="宋体" w:eastAsia="宋体"/>
          <w:b/>
          <w:bCs/>
          <w:sz w:val="24"/>
          <w:szCs w:val="24"/>
        </w:rPr>
        <w:t>概述：</w:t>
      </w:r>
      <w:r>
        <w:rPr>
          <w:rFonts w:ascii="宋体" w:hAnsi="宋体" w:eastAsia="宋体"/>
          <w:sz w:val="21"/>
          <w:szCs w:val="21"/>
        </w:rPr>
        <w:t>每当软件发生变化时，必须重新测试原来已经通过测试的区域，验证修改的正确性及其影响。</w:t>
      </w:r>
    </w:p>
    <w:p>
      <w:pPr>
        <w:numPr>
          <w:ilvl w:val="0"/>
          <w:numId w:val="4"/>
        </w:numPr>
        <w:spacing w:before="312" w:after="312" w:line="240" w:lineRule="auto"/>
        <w:ind w:hanging="420"/>
        <w:jc w:val="both"/>
        <w:rPr>
          <w:rFonts w:ascii="宋体" w:hAnsi="宋体" w:eastAsia="宋体"/>
          <w:sz w:val="21"/>
          <w:szCs w:val="21"/>
        </w:rPr>
      </w:pPr>
      <w:r>
        <w:rPr>
          <w:rFonts w:ascii="宋体" w:hAnsi="宋体" w:eastAsia="宋体"/>
          <w:b/>
          <w:bCs/>
          <w:sz w:val="21"/>
          <w:szCs w:val="21"/>
        </w:rPr>
        <w:t>目标：</w:t>
      </w:r>
      <w:r>
        <w:rPr>
          <w:rFonts w:ascii="宋体" w:hAnsi="宋体" w:eastAsia="宋体"/>
          <w:sz w:val="21"/>
          <w:szCs w:val="21"/>
        </w:rPr>
        <w:t>验证修改后的BUG，查看是否影响了其他的功能。</w:t>
      </w:r>
    </w:p>
    <w:tbl>
      <w:tblPr>
        <w:tblStyle w:val="13"/>
        <w:tblW w:w="9240" w:type="dxa"/>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测试目标</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验证修改后的BUG,原先的BUG是否已经修复,并且查看是否影响其他的功能流程。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测试方法和技术</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主要是验证前一版本提交的BUG,按照提交BUG时给定的数据在最新版本上进行操作验证。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完成标准</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312" w:after="312" w:line="240" w:lineRule="auto"/>
              <w:jc w:val="both"/>
              <w:rPr>
                <w:rFonts w:ascii="宋体" w:hAnsi="宋体" w:eastAsia="宋体"/>
                <w:sz w:val="21"/>
                <w:szCs w:val="21"/>
              </w:rPr>
            </w:pPr>
            <w:r>
              <w:rPr>
                <w:rFonts w:ascii="宋体" w:hAnsi="宋体" w:eastAsia="宋体"/>
                <w:sz w:val="21"/>
                <w:szCs w:val="21"/>
              </w:rPr>
              <w:t>修复的BUG得到预先需求的确认。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E6E6E6"/>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需考虑的特殊事项</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r>
    </w:tbl>
    <w:p>
      <w:pPr>
        <w:pStyle w:val="4"/>
        <w:snapToGrid/>
        <w:spacing w:before="312" w:after="312" w:line="240" w:lineRule="auto"/>
        <w:jc w:val="both"/>
        <w:rPr>
          <w:rFonts w:ascii="宋体" w:hAnsi="宋体" w:eastAsia="宋体"/>
        </w:rPr>
      </w:pPr>
      <w:r>
        <w:rPr>
          <w:rFonts w:ascii="宋体" w:hAnsi="宋体" w:eastAsia="宋体"/>
          <w:b/>
          <w:bCs/>
        </w:rPr>
        <w:t>版本发布策略</w:t>
      </w:r>
    </w:p>
    <w:p>
      <w:pPr>
        <w:spacing w:before="312" w:after="312" w:line="240" w:lineRule="auto"/>
        <w:jc w:val="both"/>
        <w:rPr>
          <w:rFonts w:ascii="宋体" w:hAnsi="宋体" w:eastAsia="宋体"/>
          <w:sz w:val="21"/>
          <w:szCs w:val="21"/>
        </w:rPr>
      </w:pPr>
      <w:r>
        <w:rPr>
          <w:rFonts w:ascii="宋体" w:hAnsi="宋体" w:eastAsia="宋体"/>
          <w:sz w:val="21"/>
          <w:szCs w:val="21"/>
        </w:rPr>
        <w:tab/>
        <w:t>原则1：当进行首轮测试时，若系统主干功能不能通过冒烟测试，则需要开发组重新发布版本，再对新版本进行首轮测试</w:t>
      </w:r>
    </w:p>
    <w:p>
      <w:pPr>
        <w:spacing w:before="312" w:after="312" w:line="240" w:lineRule="auto"/>
        <w:ind w:firstLine="420"/>
        <w:jc w:val="both"/>
        <w:rPr>
          <w:rFonts w:ascii="宋体" w:hAnsi="宋体" w:eastAsia="宋体"/>
          <w:sz w:val="21"/>
          <w:szCs w:val="21"/>
        </w:rPr>
      </w:pPr>
      <w:r>
        <w:rPr>
          <w:rFonts w:ascii="宋体" w:hAnsi="宋体" w:eastAsia="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312" w:after="312" w:line="240" w:lineRule="auto"/>
        <w:jc w:val="both"/>
        <w:rPr>
          <w:rFonts w:ascii="宋体" w:hAnsi="宋体" w:eastAsia="宋体"/>
          <w:sz w:val="21"/>
          <w:szCs w:val="21"/>
        </w:rPr>
      </w:pPr>
      <w:r>
        <w:rPr>
          <w:rFonts w:ascii="宋体" w:hAnsi="宋体" w:eastAsia="宋体"/>
          <w:sz w:val="21"/>
          <w:szCs w:val="21"/>
        </w:rPr>
        <w:tab/>
        <w:t>原则3：每当完成修复就建立新版本，并进行BVT测试，如果未通过BVT测试（仍存在bug过多或bug级别严重），则可要求重新发布版本，进行第二次BVT测试。</w:t>
      </w:r>
    </w:p>
    <w:p>
      <w:pPr>
        <w:pStyle w:val="4"/>
        <w:snapToGrid/>
        <w:spacing w:before="312" w:after="312" w:line="240" w:lineRule="auto"/>
        <w:jc w:val="both"/>
        <w:rPr>
          <w:rFonts w:ascii="宋体" w:hAnsi="宋体" w:eastAsia="宋体"/>
        </w:rPr>
      </w:pPr>
      <w:r>
        <w:rPr>
          <w:rFonts w:ascii="宋体" w:hAnsi="宋体" w:eastAsia="宋体"/>
          <w:b/>
          <w:bCs/>
        </w:rPr>
        <w:t>阶段测试策略</w:t>
      </w:r>
    </w:p>
    <w:p>
      <w:pPr>
        <w:spacing w:before="312" w:after="312" w:line="240" w:lineRule="auto"/>
        <w:jc w:val="both"/>
        <w:rPr>
          <w:rFonts w:ascii="宋体" w:hAnsi="宋体" w:eastAsia="宋体"/>
          <w:sz w:val="21"/>
          <w:szCs w:val="21"/>
        </w:rPr>
      </w:pPr>
      <w:r>
        <w:rPr>
          <w:rFonts w:ascii="宋体" w:hAnsi="宋体" w:eastAsia="宋体"/>
          <w:sz w:val="24"/>
          <w:szCs w:val="24"/>
        </w:rPr>
        <w:tab/>
      </w:r>
      <w:r>
        <w:rPr>
          <w:rFonts w:ascii="宋体" w:hAnsi="宋体" w:eastAsia="宋体"/>
          <w:sz w:val="21"/>
          <w:szCs w:val="21"/>
        </w:rPr>
        <w:t>针对实际项目情况，测试阶段分为：</w:t>
      </w:r>
    </w:p>
    <w:p>
      <w:pPr>
        <w:spacing w:before="312" w:after="312" w:line="240" w:lineRule="auto"/>
        <w:jc w:val="both"/>
        <w:rPr>
          <w:rFonts w:ascii="宋体" w:hAnsi="宋体" w:eastAsia="宋体"/>
          <w:sz w:val="21"/>
          <w:szCs w:val="21"/>
        </w:rPr>
      </w:pPr>
      <w:r>
        <w:rPr>
          <w:rFonts w:ascii="宋体" w:hAnsi="宋体" w:eastAsia="宋体"/>
          <w:sz w:val="21"/>
          <w:szCs w:val="21"/>
        </w:rPr>
        <w:t>1、</w:t>
      </w:r>
      <w:r>
        <w:rPr>
          <w:rFonts w:ascii="宋体" w:hAnsi="宋体" w:eastAsia="宋体"/>
          <w:b/>
          <w:bCs/>
          <w:sz w:val="21"/>
          <w:szCs w:val="21"/>
        </w:rPr>
        <w:t>单元测试阶段：</w:t>
      </w:r>
      <w:r>
        <w:rPr>
          <w:rFonts w:ascii="宋体" w:hAnsi="宋体" w:eastAsia="宋体"/>
          <w:sz w:val="21"/>
          <w:szCs w:val="21"/>
        </w:rPr>
        <w:t>由开发人员针对个人负责的单元或模块进行单元测试。通过本阶段后进行下一阶段。</w:t>
      </w:r>
    </w:p>
    <w:p>
      <w:pPr>
        <w:spacing w:before="312" w:after="312" w:line="240" w:lineRule="auto"/>
        <w:jc w:val="both"/>
        <w:rPr>
          <w:rFonts w:ascii="宋体" w:hAnsi="宋体" w:eastAsia="宋体"/>
          <w:sz w:val="21"/>
          <w:szCs w:val="21"/>
        </w:rPr>
      </w:pPr>
      <w:r>
        <w:rPr>
          <w:rFonts w:ascii="宋体" w:hAnsi="宋体" w:eastAsia="宋体"/>
          <w:sz w:val="21"/>
          <w:szCs w:val="21"/>
        </w:rPr>
        <w:t>2、</w:t>
      </w:r>
      <w:r>
        <w:rPr>
          <w:rFonts w:ascii="宋体" w:hAnsi="宋体" w:eastAsia="宋体"/>
          <w:b/>
          <w:bCs/>
          <w:sz w:val="21"/>
          <w:szCs w:val="21"/>
        </w:rPr>
        <w:t>冒烟测试阶段：</w:t>
      </w:r>
      <w:r>
        <w:rPr>
          <w:rFonts w:ascii="宋体" w:hAnsi="宋体" w:eastAsia="宋体"/>
          <w:sz w:val="21"/>
          <w:szCs w:val="21"/>
        </w:rPr>
        <w:t>验证系统第一版本的关键功能，目的验证该系统版本是否可用，是否能进行具体功能细测，若出现过多限制后续测试的阻塞级别bug，则需要请开发组发布新版本。</w:t>
      </w:r>
    </w:p>
    <w:p>
      <w:pPr>
        <w:spacing w:before="312" w:after="312" w:line="240" w:lineRule="auto"/>
        <w:jc w:val="both"/>
        <w:rPr>
          <w:rFonts w:ascii="宋体" w:hAnsi="宋体" w:eastAsia="宋体"/>
          <w:sz w:val="21"/>
          <w:szCs w:val="21"/>
        </w:rPr>
      </w:pPr>
      <w:r>
        <w:rPr>
          <w:rFonts w:ascii="宋体" w:hAnsi="宋体" w:eastAsia="宋体"/>
          <w:sz w:val="21"/>
          <w:szCs w:val="21"/>
        </w:rPr>
        <w:t>3、</w:t>
      </w:r>
      <w:r>
        <w:rPr>
          <w:rFonts w:ascii="宋体" w:hAnsi="宋体" w:eastAsia="宋体"/>
          <w:b/>
          <w:bCs/>
          <w:sz w:val="21"/>
          <w:szCs w:val="21"/>
        </w:rPr>
        <w:t>初测/细测阶段：</w:t>
      </w:r>
      <w:r>
        <w:rPr>
          <w:rFonts w:ascii="宋体" w:hAnsi="宋体" w:eastAsia="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312" w:after="312" w:line="240" w:lineRule="auto"/>
        <w:jc w:val="both"/>
        <w:rPr>
          <w:rFonts w:ascii="宋体" w:hAnsi="宋体" w:eastAsia="宋体"/>
          <w:sz w:val="21"/>
          <w:szCs w:val="21"/>
        </w:rPr>
      </w:pPr>
      <w:r>
        <w:rPr>
          <w:rFonts w:ascii="宋体" w:hAnsi="宋体" w:eastAsia="宋体"/>
          <w:sz w:val="21"/>
          <w:szCs w:val="21"/>
        </w:rPr>
        <w:t>4、</w:t>
      </w:r>
      <w:r>
        <w:rPr>
          <w:rFonts w:ascii="宋体" w:hAnsi="宋体" w:eastAsia="宋体"/>
          <w:b/>
          <w:bCs/>
          <w:sz w:val="21"/>
          <w:szCs w:val="21"/>
        </w:rPr>
        <w:t>BVT测试阶段：</w:t>
      </w:r>
      <w:r>
        <w:rPr>
          <w:rFonts w:ascii="宋体" w:hAnsi="宋体" w:eastAsia="宋体"/>
          <w:sz w:val="21"/>
          <w:szCs w:val="21"/>
        </w:rPr>
        <w:t>针对新Build进行版本功能验证，通过后方可进行新功能点的细测阶段。</w:t>
      </w:r>
    </w:p>
    <w:p>
      <w:pPr>
        <w:spacing w:before="312" w:after="312" w:line="240" w:lineRule="auto"/>
        <w:jc w:val="both"/>
        <w:rPr>
          <w:rFonts w:ascii="宋体" w:hAnsi="宋体" w:eastAsia="宋体"/>
          <w:sz w:val="21"/>
          <w:szCs w:val="21"/>
        </w:rPr>
      </w:pPr>
      <w:r>
        <w:rPr>
          <w:rFonts w:ascii="宋体" w:hAnsi="宋体" w:eastAsia="宋体"/>
          <w:sz w:val="21"/>
          <w:szCs w:val="21"/>
        </w:rPr>
        <w:t>5、</w:t>
      </w:r>
      <w:r>
        <w:rPr>
          <w:rFonts w:ascii="宋体" w:hAnsi="宋体" w:eastAsia="宋体"/>
          <w:b/>
          <w:bCs/>
          <w:sz w:val="21"/>
          <w:szCs w:val="21"/>
        </w:rPr>
        <w:t>回归测试阶段：</w:t>
      </w:r>
      <w:r>
        <w:rPr>
          <w:rFonts w:ascii="宋体" w:hAnsi="宋体" w:eastAsia="宋体"/>
          <w:sz w:val="21"/>
          <w:szCs w:val="21"/>
        </w:rPr>
        <w:t>重点在于验证bug是否解决及相关功能是否受影响。</w:t>
      </w:r>
    </w:p>
    <w:p>
      <w:pPr>
        <w:pStyle w:val="4"/>
        <w:snapToGrid/>
        <w:spacing w:before="312" w:after="312" w:line="240" w:lineRule="auto"/>
        <w:jc w:val="both"/>
        <w:rPr>
          <w:rFonts w:ascii="宋体" w:hAnsi="宋体" w:eastAsia="宋体"/>
        </w:rPr>
      </w:pPr>
      <w:r>
        <w:rPr>
          <w:rFonts w:ascii="宋体" w:hAnsi="宋体" w:eastAsia="宋体"/>
          <w:b/>
          <w:bCs/>
        </w:rPr>
        <w:t>Bug管理策略</w:t>
      </w:r>
    </w:p>
    <w:p>
      <w:pPr>
        <w:pStyle w:val="5"/>
        <w:snapToGrid/>
        <w:spacing w:before="120" w:after="60"/>
        <w:jc w:val="both"/>
        <w:rPr>
          <w:rFonts w:ascii="宋体" w:hAnsi="宋体" w:eastAsia="宋体"/>
        </w:rPr>
      </w:pPr>
      <w:r>
        <w:rPr>
          <w:rFonts w:ascii="宋体" w:hAnsi="宋体" w:eastAsia="宋体"/>
          <w:i/>
          <w:iCs/>
        </w:rPr>
        <w:t>缺陷管理工具</w:t>
      </w:r>
    </w:p>
    <w:p>
      <w:pPr>
        <w:spacing w:before="312" w:after="312" w:line="240" w:lineRule="auto"/>
        <w:jc w:val="both"/>
        <w:rPr>
          <w:rFonts w:ascii="宋体" w:hAnsi="宋体" w:eastAsia="宋体"/>
          <w:sz w:val="21"/>
          <w:szCs w:val="21"/>
        </w:rPr>
      </w:pPr>
      <w:r>
        <w:rPr>
          <w:rFonts w:ascii="宋体" w:hAnsi="宋体" w:eastAsia="宋体"/>
          <w:sz w:val="21"/>
          <w:szCs w:val="21"/>
        </w:rPr>
        <w:tab/>
        <w:t>采用Redmine缺陷管理系统进行缺陷实时提交和跟踪。</w:t>
      </w:r>
    </w:p>
    <w:p>
      <w:pPr>
        <w:spacing w:before="312" w:after="312" w:line="240" w:lineRule="auto"/>
        <w:jc w:val="both"/>
        <w:rPr>
          <w:rFonts w:ascii="宋体" w:hAnsi="宋体" w:eastAsia="宋体"/>
          <w:sz w:val="21"/>
          <w:szCs w:val="21"/>
        </w:rPr>
      </w:pPr>
      <w:r>
        <w:rPr>
          <w:rFonts w:ascii="宋体" w:hAnsi="宋体" w:eastAsia="宋体"/>
          <w:sz w:val="21"/>
          <w:szCs w:val="21"/>
        </w:rPr>
        <w:tab/>
        <w:t>Redmine缺陷管理系统地址：搭建未完成，需另行通知</w:t>
      </w:r>
    </w:p>
    <w:p>
      <w:pPr>
        <w:spacing w:before="312" w:after="312" w:line="240" w:lineRule="auto"/>
        <w:jc w:val="both"/>
        <w:rPr>
          <w:rFonts w:ascii="宋体" w:hAnsi="宋体" w:eastAsia="宋体"/>
          <w:sz w:val="21"/>
          <w:szCs w:val="21"/>
        </w:rPr>
      </w:pPr>
      <w:r>
        <w:rPr>
          <w:rFonts w:ascii="宋体" w:hAnsi="宋体" w:eastAsia="宋体"/>
          <w:sz w:val="21"/>
          <w:szCs w:val="21"/>
        </w:rPr>
        <w:tab/>
        <w:t>Redmine登录名：个人的姓名全拼   如：裴军霞的用户名为  peijunxia</w:t>
      </w:r>
    </w:p>
    <w:p>
      <w:pPr>
        <w:spacing w:before="312" w:after="312" w:line="240" w:lineRule="auto"/>
        <w:jc w:val="both"/>
        <w:rPr>
          <w:rFonts w:ascii="宋体" w:hAnsi="宋体" w:eastAsia="宋体"/>
          <w:sz w:val="21"/>
          <w:szCs w:val="21"/>
        </w:rPr>
      </w:pPr>
      <w:r>
        <w:rPr>
          <w:rFonts w:ascii="宋体" w:hAnsi="宋体" w:eastAsia="宋体"/>
          <w:sz w:val="21"/>
          <w:szCs w:val="21"/>
        </w:rPr>
        <w:tab/>
        <w:t xml:space="preserve">Redmine默认密码：个人EDU邮箱密码 </w:t>
      </w:r>
    </w:p>
    <w:p>
      <w:pPr>
        <w:pStyle w:val="5"/>
        <w:snapToGrid/>
        <w:spacing w:before="120" w:after="60"/>
        <w:jc w:val="both"/>
        <w:rPr>
          <w:rFonts w:ascii="宋体" w:hAnsi="宋体" w:eastAsia="宋体"/>
        </w:rPr>
      </w:pPr>
      <w:r>
        <w:rPr>
          <w:rFonts w:ascii="宋体" w:hAnsi="宋体" w:eastAsia="宋体"/>
          <w:i/>
          <w:iCs/>
        </w:rPr>
        <w:t>错误优先级</w:t>
      </w:r>
    </w:p>
    <w:p>
      <w:pPr>
        <w:spacing w:before="312" w:after="312" w:line="240" w:lineRule="auto"/>
        <w:ind w:firstLineChars="200"/>
        <w:jc w:val="both"/>
        <w:rPr>
          <w:rFonts w:ascii="宋体" w:hAnsi="宋体" w:eastAsia="宋体"/>
          <w:sz w:val="21"/>
          <w:szCs w:val="21"/>
        </w:rPr>
      </w:pPr>
      <w:r>
        <w:rPr>
          <w:rFonts w:ascii="宋体" w:hAnsi="宋体" w:eastAsia="宋体"/>
          <w:sz w:val="21"/>
          <w:szCs w:val="21"/>
        </w:rPr>
        <w:t>立刻级别：必须立即修改；</w:t>
      </w:r>
    </w:p>
    <w:p>
      <w:pPr>
        <w:spacing w:before="312" w:after="312" w:line="240" w:lineRule="auto"/>
        <w:ind w:firstLineChars="200"/>
        <w:jc w:val="both"/>
        <w:rPr>
          <w:rFonts w:ascii="宋体" w:hAnsi="宋体" w:eastAsia="宋体"/>
          <w:sz w:val="21"/>
          <w:szCs w:val="21"/>
        </w:rPr>
      </w:pPr>
      <w:r>
        <w:rPr>
          <w:rFonts w:ascii="宋体" w:hAnsi="宋体" w:eastAsia="宋体"/>
          <w:sz w:val="21"/>
          <w:szCs w:val="21"/>
        </w:rPr>
        <w:t>紧急级别：立即修改（最长时间不得超过2天）；</w:t>
      </w:r>
    </w:p>
    <w:p>
      <w:pPr>
        <w:spacing w:before="312" w:after="312" w:line="240" w:lineRule="auto"/>
        <w:ind w:firstLineChars="200"/>
        <w:jc w:val="both"/>
        <w:rPr>
          <w:rFonts w:ascii="宋体" w:hAnsi="宋体" w:eastAsia="宋体"/>
          <w:sz w:val="21"/>
          <w:szCs w:val="21"/>
        </w:rPr>
      </w:pPr>
      <w:r>
        <w:rPr>
          <w:rFonts w:ascii="宋体" w:hAnsi="宋体" w:eastAsia="宋体"/>
          <w:sz w:val="21"/>
          <w:szCs w:val="21"/>
        </w:rPr>
        <w:t>高级级别：在投入正式运行前修改；</w:t>
      </w:r>
    </w:p>
    <w:p>
      <w:pPr>
        <w:spacing w:before="312" w:after="312" w:line="240" w:lineRule="auto"/>
        <w:ind w:firstLineChars="200"/>
        <w:jc w:val="both"/>
        <w:rPr>
          <w:rFonts w:ascii="宋体" w:hAnsi="宋体" w:eastAsia="宋体"/>
          <w:sz w:val="21"/>
          <w:szCs w:val="21"/>
        </w:rPr>
      </w:pPr>
      <w:r>
        <w:rPr>
          <w:rFonts w:ascii="宋体" w:hAnsi="宋体" w:eastAsia="宋体"/>
          <w:sz w:val="21"/>
          <w:szCs w:val="21"/>
        </w:rPr>
        <w:t>普通级别：在投入正式运行前大部分需修改，未修改的缺陷需进行讨论；</w:t>
      </w:r>
    </w:p>
    <w:p>
      <w:pPr>
        <w:spacing w:before="312" w:after="312" w:line="240" w:lineRule="auto"/>
        <w:ind w:firstLineChars="200"/>
        <w:jc w:val="both"/>
        <w:rPr>
          <w:rFonts w:ascii="宋体" w:hAnsi="宋体" w:eastAsia="宋体"/>
          <w:sz w:val="21"/>
          <w:szCs w:val="21"/>
        </w:rPr>
      </w:pPr>
      <w:r>
        <w:rPr>
          <w:rFonts w:ascii="宋体" w:hAnsi="宋体" w:eastAsia="宋体"/>
          <w:sz w:val="21"/>
          <w:szCs w:val="21"/>
        </w:rPr>
        <w:t>低级别：可延期修改或不修改。</w:t>
      </w:r>
    </w:p>
    <w:p>
      <w:pPr>
        <w:pStyle w:val="5"/>
        <w:snapToGrid/>
        <w:spacing w:before="120" w:after="60"/>
        <w:jc w:val="both"/>
        <w:rPr>
          <w:rFonts w:ascii="宋体" w:hAnsi="宋体" w:eastAsia="宋体"/>
        </w:rPr>
      </w:pPr>
      <w:r>
        <w:rPr>
          <w:rFonts w:ascii="宋体" w:hAnsi="宋体" w:eastAsia="宋体"/>
          <w:i/>
          <w:iCs/>
        </w:rPr>
        <w:t>错误识别依据</w:t>
      </w:r>
    </w:p>
    <w:p>
      <w:pPr>
        <w:numPr>
          <w:ilvl w:val="0"/>
          <w:numId w:val="5"/>
        </w:numPr>
        <w:spacing w:after="120"/>
        <w:ind w:left="810" w:hanging="420"/>
        <w:jc w:val="both"/>
        <w:rPr>
          <w:rFonts w:ascii="宋体" w:hAnsi="宋体" w:eastAsia="宋体"/>
          <w:sz w:val="21"/>
          <w:szCs w:val="21"/>
        </w:rPr>
      </w:pPr>
      <w:r>
        <w:rPr>
          <w:rFonts w:ascii="宋体" w:hAnsi="宋体" w:eastAsia="宋体"/>
          <w:sz w:val="24"/>
          <w:szCs w:val="24"/>
        </w:rPr>
        <w:t>需求文档</w:t>
      </w:r>
    </w:p>
    <w:p>
      <w:pPr>
        <w:numPr>
          <w:ilvl w:val="0"/>
          <w:numId w:val="5"/>
        </w:numPr>
        <w:spacing w:after="120"/>
        <w:ind w:left="810" w:hanging="420"/>
        <w:jc w:val="both"/>
        <w:rPr>
          <w:rFonts w:ascii="宋体" w:hAnsi="宋体" w:eastAsia="宋体"/>
          <w:sz w:val="21"/>
          <w:szCs w:val="21"/>
        </w:rPr>
      </w:pPr>
      <w:r>
        <w:rPr>
          <w:rFonts w:ascii="宋体" w:hAnsi="宋体" w:eastAsia="宋体"/>
          <w:sz w:val="24"/>
          <w:szCs w:val="24"/>
        </w:rPr>
        <w:t>技术规格说明</w:t>
      </w:r>
    </w:p>
    <w:p>
      <w:pPr>
        <w:pStyle w:val="5"/>
        <w:snapToGrid/>
        <w:spacing w:before="120" w:after="60"/>
        <w:jc w:val="both"/>
        <w:rPr>
          <w:rFonts w:ascii="宋体" w:hAnsi="宋体" w:eastAsia="宋体"/>
        </w:rPr>
      </w:pPr>
      <w:r>
        <w:rPr>
          <w:rFonts w:ascii="宋体" w:hAnsi="宋体" w:eastAsia="宋体"/>
          <w:i/>
          <w:iCs/>
        </w:rPr>
        <w:t>严重程度分类</w:t>
      </w:r>
    </w:p>
    <w:p>
      <w:pPr>
        <w:spacing w:after="120"/>
        <w:ind w:left="390"/>
        <w:jc w:val="both"/>
        <w:rPr>
          <w:rFonts w:ascii="宋体" w:hAnsi="宋体" w:eastAsia="宋体"/>
          <w:sz w:val="21"/>
          <w:szCs w:val="21"/>
        </w:rPr>
      </w:pPr>
      <w:r>
        <w:rPr>
          <w:rFonts w:ascii="宋体" w:hAnsi="宋体" w:eastAsia="宋体"/>
          <w:sz w:val="24"/>
          <w:szCs w:val="24"/>
        </w:rPr>
        <w:t xml:space="preserve"> </w:t>
      </w:r>
    </w:p>
    <w:tbl>
      <w:tblPr>
        <w:tblStyle w:val="13"/>
        <w:tblW w:w="6780"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b/>
                <w:bCs/>
                <w:sz w:val="24"/>
                <w:szCs w:val="24"/>
              </w:rPr>
              <w:t xml:space="preserve">严重程度 </w:t>
            </w:r>
          </w:p>
        </w:tc>
        <w:tc>
          <w:tcPr>
            <w:tcW w:w="5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b/>
                <w:bCs/>
                <w:sz w:val="24"/>
                <w:szCs w:val="24"/>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 xml:space="preserve">严重 </w:t>
            </w:r>
          </w:p>
        </w:tc>
        <w:tc>
          <w:tcPr>
            <w:tcW w:w="5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①   用户需求未实现（影响到用户完成业务）；</w:t>
            </w:r>
          </w:p>
          <w:p>
            <w:pPr>
              <w:spacing w:after="120"/>
              <w:ind w:left="390"/>
              <w:jc w:val="both"/>
              <w:rPr>
                <w:rFonts w:ascii="宋体" w:hAnsi="宋体" w:eastAsia="宋体"/>
                <w:sz w:val="24"/>
                <w:szCs w:val="24"/>
              </w:rPr>
            </w:pPr>
            <w:r>
              <w:rPr>
                <w:rFonts w:ascii="宋体" w:hAnsi="宋体" w:eastAsia="宋体"/>
                <w:sz w:val="24"/>
                <w:szCs w:val="24"/>
              </w:rPr>
              <w:t>②   用户需求实现错误（影响到用户完成业务）；</w:t>
            </w:r>
          </w:p>
          <w:p>
            <w:pPr>
              <w:spacing w:after="120"/>
              <w:ind w:left="390"/>
              <w:jc w:val="both"/>
              <w:rPr>
                <w:rFonts w:ascii="宋体" w:hAnsi="宋体" w:eastAsia="宋体"/>
                <w:sz w:val="24"/>
                <w:szCs w:val="24"/>
              </w:rPr>
            </w:pPr>
            <w:r>
              <w:rPr>
                <w:rFonts w:ascii="宋体" w:hAnsi="宋体" w:eastAsia="宋体"/>
                <w:sz w:val="24"/>
                <w:szCs w:val="24"/>
              </w:rPr>
              <w:t>③   导致被测软件响应明显很慢（假死）、死机、非法退出、崩溃；</w:t>
            </w:r>
          </w:p>
          <w:p>
            <w:pPr>
              <w:spacing w:after="120"/>
              <w:ind w:left="390"/>
              <w:jc w:val="both"/>
              <w:rPr>
                <w:rFonts w:ascii="宋体" w:hAnsi="宋体" w:eastAsia="宋体"/>
                <w:sz w:val="24"/>
                <w:szCs w:val="24"/>
              </w:rPr>
            </w:pPr>
            <w:r>
              <w:rPr>
                <w:rFonts w:ascii="宋体" w:hAnsi="宋体" w:eastAsia="宋体"/>
                <w:sz w:val="24"/>
                <w:szCs w:val="24"/>
              </w:rPr>
              <w:t>④   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 xml:space="preserve">中等 </w:t>
            </w:r>
          </w:p>
        </w:tc>
        <w:tc>
          <w:tcPr>
            <w:tcW w:w="5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 ①用户需求实现错误（不影响用户完成业务、用户使用不频繁)；</w:t>
            </w:r>
          </w:p>
          <w:p>
            <w:pPr>
              <w:spacing w:after="120"/>
              <w:ind w:left="390"/>
              <w:jc w:val="both"/>
              <w:rPr>
                <w:rFonts w:ascii="宋体" w:hAnsi="宋体" w:eastAsia="宋体"/>
                <w:sz w:val="24"/>
                <w:szCs w:val="24"/>
              </w:rPr>
            </w:pPr>
            <w:r>
              <w:rPr>
                <w:rFonts w:ascii="宋体" w:hAnsi="宋体" w:eastAsia="宋体"/>
                <w:sz w:val="24"/>
                <w:szCs w:val="24"/>
              </w:rPr>
              <w:t>② 用户操作过程中系统出现异常报错，但不影响系统功能的使用。</w:t>
            </w:r>
          </w:p>
          <w:p>
            <w:pPr>
              <w:spacing w:after="120"/>
              <w:ind w:left="390"/>
              <w:jc w:val="both"/>
              <w:rPr>
                <w:rFonts w:ascii="宋体" w:hAnsi="宋体" w:eastAsia="宋体"/>
                <w:sz w:val="24"/>
                <w:szCs w:val="24"/>
              </w:rPr>
            </w:pPr>
            <w:r>
              <w:rPr>
                <w:rFonts w:ascii="宋体" w:hAnsi="宋体" w:eastAsia="宋体"/>
                <w:sz w:val="24"/>
                <w:szCs w:val="24"/>
              </w:rPr>
              <w:t xml:space="preserve">③用户使用不频繁的功能，响应时间超出忍耐限度； </w:t>
            </w:r>
          </w:p>
          <w:p>
            <w:pPr>
              <w:spacing w:after="120"/>
              <w:ind w:left="390"/>
              <w:jc w:val="both"/>
              <w:rPr>
                <w:rFonts w:ascii="宋体" w:hAnsi="宋体" w:eastAsia="宋体"/>
                <w:sz w:val="24"/>
                <w:szCs w:val="24"/>
              </w:rPr>
            </w:pPr>
            <w:r>
              <w:rPr>
                <w:rFonts w:ascii="宋体" w:hAnsi="宋体" w:eastAsia="宋体"/>
                <w:sz w:val="24"/>
                <w:szCs w:val="24"/>
              </w:rPr>
              <w:t xml:space="preserve"> ④ UI上存在错误引导用户的信息。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5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 xml:space="preserve">轻微 </w:t>
            </w:r>
          </w:p>
        </w:tc>
        <w:tc>
          <w:tcPr>
            <w:tcW w:w="5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ind w:left="390"/>
              <w:jc w:val="both"/>
              <w:rPr>
                <w:rFonts w:ascii="宋体" w:hAnsi="宋体" w:eastAsia="宋体"/>
                <w:sz w:val="24"/>
                <w:szCs w:val="24"/>
              </w:rPr>
            </w:pPr>
            <w:r>
              <w:rPr>
                <w:rFonts w:ascii="宋体" w:hAnsi="宋体" w:eastAsia="宋体"/>
                <w:sz w:val="24"/>
                <w:szCs w:val="24"/>
              </w:rPr>
              <w:t>①   UI控件不符合界面规范。</w:t>
            </w:r>
          </w:p>
          <w:p>
            <w:pPr>
              <w:spacing w:after="120"/>
              <w:ind w:left="390"/>
              <w:jc w:val="both"/>
              <w:rPr>
                <w:rFonts w:ascii="宋体" w:hAnsi="宋体" w:eastAsia="宋体"/>
                <w:sz w:val="24"/>
                <w:szCs w:val="24"/>
              </w:rPr>
            </w:pPr>
            <w:r>
              <w:rPr>
                <w:rFonts w:ascii="宋体" w:hAnsi="宋体" w:eastAsia="宋体"/>
                <w:sz w:val="24"/>
                <w:szCs w:val="24"/>
              </w:rPr>
              <w:t xml:space="preserve">②   影响UI友好性 </w:t>
            </w:r>
          </w:p>
        </w:tc>
      </w:tr>
    </w:tbl>
    <w:p>
      <w:pPr>
        <w:jc w:val="both"/>
        <w:rPr>
          <w:rFonts w:ascii="微软雅黑" w:hAnsi="微软雅黑" w:eastAsia="微软雅黑"/>
          <w:sz w:val="21"/>
          <w:szCs w:val="21"/>
        </w:rPr>
      </w:pPr>
    </w:p>
    <w:p>
      <w:pPr>
        <w:pStyle w:val="4"/>
        <w:snapToGrid/>
        <w:spacing w:before="312" w:after="312" w:line="240" w:lineRule="auto"/>
        <w:jc w:val="both"/>
        <w:rPr>
          <w:rFonts w:ascii="宋体" w:hAnsi="宋体" w:eastAsia="宋体"/>
        </w:rPr>
      </w:pPr>
      <w:r>
        <w:rPr>
          <w:rFonts w:ascii="宋体" w:hAnsi="宋体" w:eastAsia="宋体"/>
          <w:b/>
          <w:bCs/>
        </w:rPr>
        <w:t>进度反馈策略：</w:t>
      </w:r>
    </w:p>
    <w:p>
      <w:pPr>
        <w:numPr>
          <w:ilvl w:val="0"/>
          <w:numId w:val="6"/>
        </w:numPr>
        <w:spacing w:before="312" w:after="312" w:line="240" w:lineRule="auto"/>
        <w:ind w:left="840" w:hanging="420"/>
        <w:jc w:val="both"/>
        <w:rPr>
          <w:rFonts w:ascii="宋体" w:hAnsi="宋体" w:eastAsia="宋体"/>
          <w:sz w:val="21"/>
          <w:szCs w:val="21"/>
        </w:rPr>
      </w:pPr>
      <w:r>
        <w:rPr>
          <w:rFonts w:ascii="宋体" w:hAnsi="宋体" w:eastAsia="宋体"/>
          <w:sz w:val="21"/>
          <w:szCs w:val="21"/>
        </w:rPr>
        <w:t>项目组内部每天以日报的形式沟通当日工作内容、进展、计划</w:t>
      </w:r>
    </w:p>
    <w:p>
      <w:pPr>
        <w:numPr>
          <w:ilvl w:val="0"/>
          <w:numId w:val="6"/>
        </w:numPr>
        <w:spacing w:before="312" w:after="312" w:line="240" w:lineRule="auto"/>
        <w:ind w:left="840" w:hanging="420"/>
        <w:jc w:val="both"/>
        <w:rPr>
          <w:rFonts w:ascii="宋体" w:hAnsi="宋体" w:eastAsia="宋体"/>
          <w:sz w:val="21"/>
          <w:szCs w:val="21"/>
        </w:rPr>
      </w:pPr>
      <w:r>
        <w:rPr>
          <w:rFonts w:ascii="宋体" w:hAnsi="宋体" w:eastAsia="宋体"/>
          <w:sz w:val="21"/>
          <w:szCs w:val="21"/>
        </w:rPr>
        <w:t>测试全部完成后，由测试管理人员向开发组反馈测试整体情况</w:t>
      </w:r>
    </w:p>
    <w:p>
      <w:pPr>
        <w:pStyle w:val="4"/>
        <w:snapToGrid/>
        <w:spacing w:before="312" w:after="312" w:line="240" w:lineRule="auto"/>
        <w:jc w:val="both"/>
        <w:rPr>
          <w:rFonts w:ascii="宋体" w:hAnsi="宋体" w:eastAsia="宋体"/>
        </w:rPr>
      </w:pPr>
      <w:r>
        <w:rPr>
          <w:rFonts w:ascii="宋体" w:hAnsi="宋体" w:eastAsia="宋体"/>
          <w:b/>
          <w:bCs/>
        </w:rPr>
        <w:t>内部例会</w:t>
      </w:r>
    </w:p>
    <w:p>
      <w:pPr>
        <w:numPr>
          <w:ilvl w:val="0"/>
          <w:numId w:val="7"/>
        </w:numPr>
        <w:spacing w:after="120"/>
        <w:ind w:left="900" w:hanging="420"/>
        <w:jc w:val="both"/>
        <w:rPr>
          <w:rFonts w:ascii="宋体" w:hAnsi="宋体" w:eastAsia="宋体"/>
          <w:sz w:val="21"/>
          <w:szCs w:val="21"/>
        </w:rPr>
      </w:pPr>
      <w:r>
        <w:rPr>
          <w:rFonts w:ascii="宋体" w:hAnsi="宋体" w:eastAsia="宋体"/>
          <w:sz w:val="24"/>
          <w:szCs w:val="24"/>
        </w:rPr>
        <w:t>执行测试阶段开始后，测试组每天上班前进行测试的作战会议</w:t>
      </w: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测试环境</w:t>
      </w:r>
    </w:p>
    <w:tbl>
      <w:tblPr>
        <w:tblStyle w:val="13"/>
        <w:tblW w:w="852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E0E0E0"/>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312" w:after="312" w:line="240" w:lineRule="auto"/>
              <w:jc w:val="both"/>
              <w:rPr>
                <w:rFonts w:ascii="宋体" w:hAnsi="宋体" w:eastAsia="宋体"/>
                <w:sz w:val="21"/>
                <w:szCs w:val="21"/>
              </w:rPr>
            </w:pPr>
            <w:r>
              <w:rPr>
                <w:rFonts w:ascii="宋体" w:hAnsi="宋体" w:eastAsia="宋体"/>
                <w:sz w:val="21"/>
                <w:szCs w:val="21"/>
              </w:rPr>
              <w:t> 服务器：</w:t>
            </w:r>
            <w:r>
              <w:rPr>
                <w:rFonts w:ascii="宋体" w:hAnsi="宋体" w:eastAsia="宋体"/>
                <w:color w:val="FF0000"/>
                <w:sz w:val="21"/>
                <w:szCs w:val="21"/>
              </w:rPr>
              <w:t>Windows Server 2003+SQL Server 2005 +office excel+Excel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312" w:after="312" w:line="240" w:lineRule="auto"/>
              <w:jc w:val="both"/>
              <w:rPr>
                <w:rFonts w:ascii="宋体" w:hAnsi="宋体" w:eastAsia="宋体"/>
                <w:sz w:val="24"/>
                <w:szCs w:val="24"/>
              </w:rPr>
            </w:pPr>
            <w:r>
              <w:rPr>
                <w:rFonts w:ascii="宋体" w:hAnsi="宋体" w:eastAsia="宋体"/>
                <w:sz w:val="21"/>
                <w:szCs w:val="21"/>
              </w:rPr>
              <w:t> 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312" w:after="312" w:line="240" w:lineRule="auto"/>
              <w:jc w:val="both"/>
              <w:rPr>
                <w:rFonts w:ascii="宋体" w:hAnsi="宋体" w:eastAsia="宋体"/>
                <w:sz w:val="21"/>
                <w:szCs w:val="21"/>
              </w:rPr>
            </w:pPr>
            <w:r>
              <w:rPr>
                <w:rFonts w:ascii="宋体" w:hAnsi="宋体" w:eastAsia="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E0E0E0"/>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312" w:after="312" w:line="240" w:lineRule="auto"/>
              <w:jc w:val="both"/>
              <w:rPr>
                <w:rFonts w:ascii="宋体" w:hAnsi="宋体" w:eastAsia="宋体"/>
                <w:sz w:val="21"/>
                <w:szCs w:val="21"/>
              </w:rPr>
            </w:pPr>
            <w:r>
              <w:rPr>
                <w:rFonts w:ascii="宋体" w:hAnsi="宋体" w:eastAsia="宋体"/>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312" w:after="312" w:line="240" w:lineRule="auto"/>
              <w:jc w:val="both"/>
              <w:rPr>
                <w:rFonts w:ascii="宋体" w:hAnsi="宋体" w:eastAsia="宋体"/>
                <w:sz w:val="21"/>
                <w:szCs w:val="21"/>
              </w:rPr>
            </w:pPr>
            <w:r>
              <w:rPr>
                <w:rFonts w:ascii="宋体" w:hAnsi="宋体" w:eastAsia="宋体"/>
                <w:sz w:val="21"/>
                <w:szCs w:val="21"/>
              </w:rPr>
              <w:t> 客户端：单元测试阶段使用PC的手机模拟程序，系统测试阶段使用安卓手机</w:t>
            </w:r>
          </w:p>
        </w:tc>
      </w:tr>
    </w:tbl>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测试工具</w:t>
      </w:r>
    </w:p>
    <w:tbl>
      <w:tblPr>
        <w:tblStyle w:val="13"/>
        <w:tblW w:w="849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5"/>
        <w:gridCol w:w="3435"/>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single" w:color="000000" w:sz="8" w:space="0"/>
            </w:tcBorders>
            <w:shd w:val="clear" w:color="auto" w:fill="B3B3B3"/>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用途</w:t>
            </w:r>
          </w:p>
        </w:tc>
        <w:tc>
          <w:tcPr>
            <w:tcW w:w="2085" w:type="dxa"/>
            <w:tcBorders>
              <w:top w:val="single" w:color="000000" w:sz="8" w:space="0"/>
              <w:left w:val="single" w:color="000000" w:sz="8" w:space="0"/>
              <w:bottom w:val="single" w:color="000000" w:sz="8" w:space="0"/>
              <w:right w:val="single" w:color="000000" w:sz="8" w:space="0"/>
            </w:tcBorders>
            <w:shd w:val="clear" w:color="auto" w:fill="B3B3B3"/>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工具</w:t>
            </w:r>
          </w:p>
        </w:tc>
        <w:tc>
          <w:tcPr>
            <w:tcW w:w="3435" w:type="dxa"/>
            <w:tcBorders>
              <w:top w:val="single" w:color="000000" w:sz="8" w:space="0"/>
              <w:left w:val="single" w:color="000000" w:sz="8" w:space="0"/>
              <w:bottom w:val="single" w:color="000000" w:sz="8" w:space="0"/>
              <w:right w:val="single" w:color="000000" w:sz="8" w:space="0"/>
            </w:tcBorders>
            <w:shd w:val="clear" w:color="auto" w:fill="B3B3B3"/>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生产厂商</w:t>
            </w:r>
            <w:r>
              <w:rPr>
                <w:rFonts w:ascii="Times New Roman" w:hAnsi="Times New Roman" w:eastAsia="Times New Roman"/>
                <w:b/>
                <w:bCs/>
                <w:sz w:val="24"/>
                <w:szCs w:val="24"/>
              </w:rPr>
              <w:t>/</w:t>
            </w:r>
            <w:r>
              <w:rPr>
                <w:rFonts w:ascii="宋体" w:hAnsi="宋体" w:eastAsia="宋体"/>
                <w:b/>
                <w:bCs/>
                <w:sz w:val="24"/>
                <w:szCs w:val="24"/>
              </w:rPr>
              <w:t>自产</w:t>
            </w:r>
          </w:p>
        </w:tc>
        <w:tc>
          <w:tcPr>
            <w:tcW w:w="840" w:type="dxa"/>
            <w:tcBorders>
              <w:top w:val="single" w:color="000000" w:sz="8" w:space="0"/>
              <w:left w:val="single" w:color="000000" w:sz="8" w:space="0"/>
              <w:bottom w:val="single" w:color="000000" w:sz="8" w:space="0"/>
              <w:right w:val="single" w:color="000000" w:sz="8" w:space="0"/>
            </w:tcBorders>
            <w:shd w:val="clear" w:color="auto" w:fill="B3B3B3"/>
            <w:vAlign w:val="top"/>
          </w:tcPr>
          <w:p>
            <w:pPr>
              <w:spacing w:before="312" w:after="312" w:line="240" w:lineRule="auto"/>
              <w:jc w:val="center"/>
              <w:rPr>
                <w:rFonts w:ascii="宋体" w:hAnsi="宋体" w:eastAsia="宋体"/>
                <w:sz w:val="24"/>
                <w:szCs w:val="24"/>
              </w:rPr>
            </w:pPr>
            <w:r>
              <w:rPr>
                <w:rFonts w:ascii="宋体" w:hAnsi="宋体" w:eastAsia="宋体"/>
                <w:b/>
                <w:bCs/>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宋体" w:hAnsi="宋体" w:eastAsia="宋体"/>
                <w:sz w:val="21"/>
                <w:szCs w:val="21"/>
              </w:rPr>
            </w:pPr>
            <w:r>
              <w:rPr>
                <w:rFonts w:ascii="宋体" w:hAnsi="宋体" w:eastAsia="宋体"/>
                <w:sz w:val="21"/>
                <w:szCs w:val="21"/>
              </w:rPr>
              <w:t>缺陷跟踪</w:t>
            </w:r>
          </w:p>
        </w:tc>
        <w:tc>
          <w:tcPr>
            <w:tcW w:w="208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宋体" w:hAnsi="宋体" w:eastAsia="宋体"/>
                <w:sz w:val="21"/>
                <w:szCs w:val="21"/>
              </w:rPr>
            </w:pPr>
            <w:r>
              <w:rPr>
                <w:rFonts w:ascii="宋体" w:hAnsi="宋体" w:eastAsia="宋体"/>
                <w:spacing w:val="-3"/>
                <w:sz w:val="21"/>
                <w:szCs w:val="21"/>
              </w:rPr>
              <w:t>Redmine</w:t>
            </w:r>
          </w:p>
        </w:tc>
        <w:tc>
          <w:tcPr>
            <w:tcW w:w="343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both"/>
              <w:rPr>
                <w:rFonts w:ascii="宋体" w:hAnsi="宋体" w:eastAsia="宋体"/>
                <w:sz w:val="21"/>
                <w:szCs w:val="21"/>
              </w:rPr>
            </w:pPr>
            <w:r>
              <w:rPr>
                <w:rFonts w:ascii="宋体" w:hAnsi="宋体" w:eastAsia="宋体"/>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宋体" w:hAnsi="宋体" w:eastAsia="宋体"/>
                <w:sz w:val="21"/>
                <w:szCs w:val="21"/>
              </w:rPr>
            </w:pPr>
            <w:r>
              <w:rPr>
                <w:rFonts w:ascii="宋体" w:hAnsi="宋体" w:eastAsia="宋体"/>
                <w:sz w:val="21"/>
                <w:szCs w:val="21"/>
              </w:rPr>
              <w:t>测试用例</w:t>
            </w:r>
          </w:p>
        </w:tc>
        <w:tc>
          <w:tcPr>
            <w:tcW w:w="208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宋体" w:hAnsi="宋体" w:eastAsia="宋体"/>
                <w:spacing w:val="-3"/>
                <w:sz w:val="24"/>
                <w:szCs w:val="24"/>
              </w:rPr>
            </w:pPr>
            <w:r>
              <w:rPr>
                <w:rFonts w:ascii="宋体" w:hAnsi="宋体" w:eastAsia="宋体"/>
                <w:spacing w:val="-3"/>
                <w:sz w:val="24"/>
                <w:szCs w:val="24"/>
              </w:rPr>
              <w:t>Test link</w:t>
            </w:r>
          </w:p>
        </w:tc>
        <w:tc>
          <w:tcPr>
            <w:tcW w:w="343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p>
        </w:tc>
      </w:tr>
    </w:tbl>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通过准则</w:t>
      </w:r>
    </w:p>
    <w:p>
      <w:pPr>
        <w:numPr>
          <w:ilvl w:val="0"/>
          <w:numId w:val="8"/>
        </w:numPr>
        <w:spacing w:before="312" w:after="312" w:line="240" w:lineRule="auto"/>
        <w:ind w:hanging="420"/>
        <w:jc w:val="both"/>
        <w:rPr>
          <w:rFonts w:ascii="宋体" w:hAnsi="宋体" w:eastAsia="宋体"/>
          <w:sz w:val="21"/>
          <w:szCs w:val="21"/>
        </w:rPr>
      </w:pPr>
      <w:r>
        <w:rPr>
          <w:rFonts w:ascii="宋体" w:hAnsi="宋体" w:eastAsia="宋体"/>
          <w:sz w:val="21"/>
          <w:szCs w:val="21"/>
        </w:rPr>
        <w:t>所有的测试类型都执行并达到完成标准。</w:t>
      </w:r>
    </w:p>
    <w:p>
      <w:pPr>
        <w:numPr>
          <w:ilvl w:val="0"/>
          <w:numId w:val="8"/>
        </w:numPr>
        <w:spacing w:before="312" w:after="312" w:line="240" w:lineRule="auto"/>
        <w:ind w:hanging="420"/>
        <w:jc w:val="both"/>
        <w:rPr>
          <w:rFonts w:ascii="宋体" w:hAnsi="宋体" w:eastAsia="宋体"/>
          <w:sz w:val="21"/>
          <w:szCs w:val="21"/>
        </w:rPr>
      </w:pPr>
      <w:r>
        <w:rPr>
          <w:rFonts w:ascii="宋体" w:hAnsi="宋体" w:eastAsia="宋体"/>
          <w:sz w:val="21"/>
          <w:szCs w:val="21"/>
        </w:rPr>
        <w:t>需求覆盖率达到100%。</w:t>
      </w:r>
    </w:p>
    <w:p>
      <w:pPr>
        <w:numPr>
          <w:ilvl w:val="0"/>
          <w:numId w:val="8"/>
        </w:numPr>
        <w:spacing w:before="312" w:after="312" w:line="240" w:lineRule="auto"/>
        <w:ind w:hanging="420"/>
        <w:jc w:val="both"/>
        <w:rPr>
          <w:rFonts w:ascii="宋体" w:hAnsi="宋体" w:eastAsia="宋体"/>
          <w:sz w:val="21"/>
          <w:szCs w:val="21"/>
        </w:rPr>
      </w:pPr>
      <w:r>
        <w:rPr>
          <w:rFonts w:ascii="宋体" w:hAnsi="宋体" w:eastAsia="宋体"/>
          <w:sz w:val="21"/>
          <w:szCs w:val="21"/>
        </w:rPr>
        <w:t>立刻\紧急\高级别的错误修复率达到100%。</w:t>
      </w:r>
    </w:p>
    <w:p>
      <w:pPr>
        <w:numPr>
          <w:ilvl w:val="0"/>
          <w:numId w:val="8"/>
        </w:numPr>
        <w:spacing w:before="312" w:after="312" w:line="240" w:lineRule="auto"/>
        <w:ind w:hanging="420"/>
        <w:jc w:val="both"/>
        <w:rPr>
          <w:rFonts w:ascii="宋体" w:hAnsi="宋体" w:eastAsia="宋体"/>
          <w:sz w:val="21"/>
          <w:szCs w:val="21"/>
        </w:rPr>
      </w:pPr>
      <w:r>
        <w:rPr>
          <w:rFonts w:ascii="宋体" w:hAnsi="宋体" w:eastAsia="宋体"/>
          <w:sz w:val="21"/>
          <w:szCs w:val="21"/>
        </w:rPr>
        <w:t>普通级错误的修复率达到90%以上。</w:t>
      </w:r>
    </w:p>
    <w:p>
      <w:pPr>
        <w:numPr>
          <w:ilvl w:val="0"/>
          <w:numId w:val="8"/>
        </w:numPr>
        <w:spacing w:before="312" w:after="312" w:line="240" w:lineRule="auto"/>
        <w:ind w:hanging="420"/>
        <w:jc w:val="both"/>
        <w:rPr>
          <w:rFonts w:ascii="宋体" w:hAnsi="宋体" w:eastAsia="宋体"/>
          <w:sz w:val="21"/>
          <w:szCs w:val="21"/>
        </w:rPr>
      </w:pPr>
      <w:r>
        <w:rPr>
          <w:rFonts w:ascii="宋体" w:hAnsi="宋体" w:eastAsia="宋体"/>
          <w:sz w:val="21"/>
          <w:szCs w:val="21"/>
        </w:rPr>
        <w:t>严重、中等缺陷修复率100%，轻微类型缺陷个数控制在5个。</w:t>
      </w: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里程碑及人员分配</w:t>
      </w:r>
    </w:p>
    <w:tbl>
      <w:tblPr>
        <w:tblStyle w:val="13"/>
        <w:tblW w:w="843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400"/>
        <w:gridCol w:w="211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阶段</w:t>
            </w:r>
          </w:p>
        </w:tc>
        <w:tc>
          <w:tcPr>
            <w:tcW w:w="2400"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区间测试任务</w:t>
            </w:r>
          </w:p>
        </w:tc>
        <w:tc>
          <w:tcPr>
            <w:tcW w:w="2115"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阶段完成标志</w:t>
            </w:r>
          </w:p>
        </w:tc>
        <w:tc>
          <w:tcPr>
            <w:tcW w:w="1125"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测试计划</w:t>
            </w:r>
          </w:p>
          <w:p>
            <w:pPr>
              <w:spacing w:after="120"/>
              <w:jc w:val="center"/>
              <w:rPr>
                <w:rFonts w:ascii="宋体" w:hAnsi="宋体" w:eastAsia="宋体"/>
                <w:sz w:val="21"/>
                <w:szCs w:val="21"/>
              </w:rPr>
            </w:pPr>
            <w:r>
              <w:rPr>
                <w:rFonts w:ascii="宋体" w:hAnsi="宋体" w:eastAsia="宋体"/>
                <w:sz w:val="21"/>
                <w:szCs w:val="21"/>
              </w:rPr>
              <w:t>（4月18日）</w:t>
            </w:r>
          </w:p>
        </w:tc>
        <w:tc>
          <w:tcPr>
            <w:tcW w:w="24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4"/>
                <w:szCs w:val="24"/>
              </w:rPr>
            </w:pPr>
            <w:r>
              <w:rPr>
                <w:rFonts w:ascii="宋体" w:hAnsi="宋体" w:eastAsia="宋体"/>
                <w:color w:val="000000"/>
                <w:sz w:val="21"/>
                <w:szCs w:val="21"/>
              </w:rPr>
              <w:t>阅读需求，编写测试计划</w:t>
            </w:r>
            <w:r>
              <w:rPr>
                <w:rFonts w:ascii="宋体" w:hAnsi="宋体" w:eastAsia="宋体"/>
                <w:sz w:val="21"/>
                <w:szCs w:val="21"/>
              </w:rPr>
              <w:t>（生成V1.0），分派测试任务。</w:t>
            </w:r>
          </w:p>
        </w:tc>
        <w:tc>
          <w:tcPr>
            <w:tcW w:w="21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4"/>
                <w:szCs w:val="24"/>
              </w:rPr>
            </w:pPr>
            <w:r>
              <w:rPr>
                <w:rFonts w:ascii="宋体" w:hAnsi="宋体" w:eastAsia="宋体"/>
                <w:color w:val="000000"/>
                <w:sz w:val="21"/>
                <w:szCs w:val="21"/>
              </w:rPr>
              <w:t>提交《影行的翅膀软件</w:t>
            </w:r>
            <w:r>
              <w:rPr>
                <w:rFonts w:ascii="宋体" w:hAnsi="宋体" w:eastAsia="宋体"/>
                <w:sz w:val="21"/>
                <w:szCs w:val="21"/>
              </w:rPr>
              <w:t>测试计划</w:t>
            </w:r>
            <w:r>
              <w:rPr>
                <w:rFonts w:ascii="宋体" w:hAnsi="宋体" w:eastAsia="宋体"/>
                <w:color w:val="000000"/>
                <w:sz w:val="21"/>
                <w:szCs w:val="21"/>
              </w:rPr>
              <w:t>》并通过评审。</w:t>
            </w:r>
          </w:p>
        </w:tc>
        <w:tc>
          <w:tcPr>
            <w:tcW w:w="1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微软雅黑" w:hAnsi="微软雅黑" w:eastAsia="微软雅黑"/>
                <w:sz w:val="21"/>
                <w:szCs w:val="21"/>
              </w:rPr>
              <w:t>Milky Way项目组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设计阶段</w:t>
            </w:r>
          </w:p>
          <w:p>
            <w:pPr>
              <w:spacing w:after="120"/>
              <w:jc w:val="center"/>
              <w:rPr>
                <w:rFonts w:ascii="宋体" w:hAnsi="宋体" w:eastAsia="宋体"/>
                <w:sz w:val="24"/>
                <w:szCs w:val="24"/>
              </w:rPr>
            </w:pPr>
            <w:r>
              <w:rPr>
                <w:rFonts w:ascii="宋体" w:hAnsi="宋体" w:eastAsia="宋体"/>
                <w:sz w:val="21"/>
                <w:szCs w:val="21"/>
              </w:rPr>
              <w:t>（4月20日—5月7日）</w:t>
            </w:r>
          </w:p>
        </w:tc>
        <w:tc>
          <w:tcPr>
            <w:tcW w:w="24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4"/>
                <w:szCs w:val="24"/>
              </w:rPr>
            </w:pPr>
            <w:r>
              <w:rPr>
                <w:rFonts w:ascii="宋体" w:hAnsi="宋体" w:eastAsia="宋体"/>
                <w:sz w:val="21"/>
                <w:szCs w:val="21"/>
              </w:rPr>
              <w:t>熟悉系统需求并设计测试用例；测试中同步细化、更新用例。</w:t>
            </w:r>
          </w:p>
        </w:tc>
        <w:tc>
          <w:tcPr>
            <w:tcW w:w="21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4"/>
                <w:szCs w:val="24"/>
              </w:rPr>
            </w:pPr>
            <w:r>
              <w:rPr>
                <w:rFonts w:ascii="宋体" w:hAnsi="宋体" w:eastAsia="宋体"/>
                <w:sz w:val="21"/>
                <w:szCs w:val="21"/>
              </w:rPr>
              <w:t>提交《</w:t>
            </w:r>
            <w:r>
              <w:rPr>
                <w:rFonts w:ascii="宋体" w:hAnsi="宋体" w:eastAsia="宋体"/>
                <w:color w:val="000000"/>
                <w:sz w:val="21"/>
                <w:szCs w:val="21"/>
              </w:rPr>
              <w:t>影行的翅膀软件</w:t>
            </w:r>
            <w:r>
              <w:rPr>
                <w:rFonts w:ascii="宋体" w:hAnsi="宋体" w:eastAsia="宋体"/>
                <w:sz w:val="21"/>
                <w:szCs w:val="21"/>
              </w:rPr>
              <w:t>测试用例设计》。</w:t>
            </w:r>
          </w:p>
        </w:tc>
        <w:tc>
          <w:tcPr>
            <w:tcW w:w="1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微软雅黑" w:hAnsi="微软雅黑" w:eastAsia="微软雅黑"/>
                <w:sz w:val="21"/>
                <w:szCs w:val="21"/>
              </w:rPr>
              <w:t>Milky Way项目组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执行功能测试</w:t>
            </w:r>
          </w:p>
          <w:p>
            <w:pPr>
              <w:spacing w:after="120"/>
              <w:jc w:val="center"/>
              <w:rPr>
                <w:rFonts w:ascii="宋体" w:hAnsi="宋体" w:eastAsia="宋体"/>
                <w:sz w:val="24"/>
                <w:szCs w:val="24"/>
              </w:rPr>
            </w:pPr>
            <w:r>
              <w:rPr>
                <w:rFonts w:ascii="宋体" w:hAnsi="宋体" w:eastAsia="宋体"/>
                <w:sz w:val="21"/>
                <w:szCs w:val="21"/>
              </w:rPr>
              <w:t>（5月15日—*月**日）</w:t>
            </w:r>
          </w:p>
        </w:tc>
        <w:tc>
          <w:tcPr>
            <w:tcW w:w="24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宋体" w:hAnsi="宋体" w:eastAsia="宋体"/>
                <w:sz w:val="21"/>
                <w:szCs w:val="21"/>
              </w:rPr>
              <w:t>客户端功能测试，参照开发进度开展；</w:t>
            </w:r>
          </w:p>
          <w:p>
            <w:pPr>
              <w:spacing w:after="120"/>
              <w:jc w:val="both"/>
              <w:rPr>
                <w:rFonts w:ascii="宋体" w:hAnsi="宋体" w:eastAsia="宋体"/>
                <w:sz w:val="21"/>
                <w:szCs w:val="21"/>
              </w:rPr>
            </w:pPr>
            <w:r>
              <w:rPr>
                <w:rFonts w:ascii="宋体" w:hAnsi="宋体" w:eastAsia="宋体"/>
                <w:sz w:val="21"/>
                <w:szCs w:val="21"/>
              </w:rPr>
              <w:t>同步进行客户端与中间件交互测试；</w:t>
            </w:r>
          </w:p>
          <w:p>
            <w:pPr>
              <w:spacing w:after="120"/>
              <w:jc w:val="both"/>
              <w:rPr>
                <w:rFonts w:ascii="宋体" w:hAnsi="宋体" w:eastAsia="宋体"/>
                <w:sz w:val="21"/>
                <w:szCs w:val="21"/>
              </w:rPr>
            </w:pPr>
            <w:r>
              <w:rPr>
                <w:rFonts w:ascii="宋体" w:hAnsi="宋体" w:eastAsia="宋体"/>
                <w:sz w:val="21"/>
                <w:szCs w:val="21"/>
              </w:rPr>
              <w:t>同步进行BVT及回归测试。</w:t>
            </w:r>
          </w:p>
        </w:tc>
        <w:tc>
          <w:tcPr>
            <w:tcW w:w="21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宋体" w:hAnsi="宋体" w:eastAsia="宋体"/>
                <w:sz w:val="21"/>
                <w:szCs w:val="21"/>
              </w:rPr>
              <w:t>达到通过准则</w:t>
            </w:r>
          </w:p>
        </w:tc>
        <w:tc>
          <w:tcPr>
            <w:tcW w:w="1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微软雅黑" w:hAnsi="微软雅黑" w:eastAsia="微软雅黑"/>
                <w:sz w:val="21"/>
                <w:szCs w:val="21"/>
              </w:rPr>
              <w:t>Milky Way项目组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测试总结报告编写</w:t>
            </w:r>
          </w:p>
          <w:p>
            <w:pPr>
              <w:spacing w:line="360" w:lineRule="auto"/>
              <w:jc w:val="center"/>
              <w:rPr>
                <w:rFonts w:ascii="宋体" w:hAnsi="宋体" w:eastAsia="宋体"/>
                <w:sz w:val="21"/>
                <w:szCs w:val="21"/>
              </w:rPr>
            </w:pPr>
            <w:r>
              <w:rPr>
                <w:rFonts w:ascii="宋体" w:hAnsi="宋体" w:eastAsia="宋体"/>
                <w:sz w:val="21"/>
                <w:szCs w:val="21"/>
              </w:rPr>
              <w:t>（*月**日）</w:t>
            </w:r>
          </w:p>
        </w:tc>
        <w:tc>
          <w:tcPr>
            <w:tcW w:w="24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1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宋体" w:hAnsi="宋体" w:eastAsia="宋体"/>
                <w:sz w:val="21"/>
                <w:szCs w:val="21"/>
              </w:rPr>
              <w:t>提交《</w:t>
            </w:r>
            <w:r>
              <w:rPr>
                <w:rFonts w:ascii="宋体" w:hAnsi="宋体" w:eastAsia="宋体"/>
                <w:color w:val="000000"/>
                <w:sz w:val="21"/>
                <w:szCs w:val="21"/>
              </w:rPr>
              <w:t>影行的翅膀软件</w:t>
            </w:r>
            <w:r>
              <w:rPr>
                <w:rFonts w:ascii="宋体" w:hAnsi="宋体" w:eastAsia="宋体"/>
                <w:sz w:val="21"/>
                <w:szCs w:val="21"/>
              </w:rPr>
              <w:t>测试总结报告》。</w:t>
            </w:r>
          </w:p>
        </w:tc>
        <w:tc>
          <w:tcPr>
            <w:tcW w:w="112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微软雅黑" w:hAnsi="微软雅黑" w:eastAsia="微软雅黑"/>
                <w:sz w:val="21"/>
                <w:szCs w:val="21"/>
              </w:rPr>
              <w:t>Milky Way项目组</w:t>
            </w:r>
          </w:p>
        </w:tc>
      </w:tr>
    </w:tbl>
    <w:p>
      <w:pPr>
        <w:spacing w:after="120"/>
        <w:jc w:val="both"/>
        <w:rPr>
          <w:rFonts w:ascii="宋体" w:hAnsi="宋体" w:eastAsia="宋体"/>
          <w:sz w:val="21"/>
          <w:szCs w:val="21"/>
        </w:rPr>
      </w:pPr>
    </w:p>
    <w:p>
      <w:pPr>
        <w:pStyle w:val="2"/>
        <w:snapToGrid/>
        <w:spacing w:before="312" w:after="312" w:line="240" w:lineRule="auto"/>
        <w:jc w:val="both"/>
        <w:rPr>
          <w:rFonts w:ascii="宋体" w:hAnsi="宋体" w:eastAsia="宋体"/>
        </w:rPr>
      </w:pPr>
      <w:r>
        <w:rPr>
          <w:rFonts w:ascii="宋体" w:hAnsi="宋体" w:eastAsia="宋体"/>
          <w:b/>
          <w:bCs/>
        </w:rPr>
        <w:t>细化测试任务</w:t>
      </w:r>
    </w:p>
    <w:tbl>
      <w:tblPr>
        <w:tblStyle w:val="13"/>
        <w:tblW w:w="8460"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阶段</w:t>
            </w:r>
          </w:p>
        </w:tc>
        <w:tc>
          <w:tcPr>
            <w:tcW w:w="2835"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功能模块分配</w:t>
            </w:r>
          </w:p>
        </w:tc>
        <w:tc>
          <w:tcPr>
            <w:tcW w:w="2835" w:type="dxa"/>
            <w:tcBorders>
              <w:top w:val="single" w:color="000000" w:sz="8" w:space="0"/>
              <w:left w:val="single" w:color="000000" w:sz="8" w:space="0"/>
              <w:bottom w:val="single" w:color="000000" w:sz="8" w:space="0"/>
              <w:right w:val="single" w:color="000000" w:sz="8" w:space="0"/>
            </w:tcBorders>
            <w:shd w:val="clear" w:color="auto" w:fill="BFC9D9"/>
            <w:vAlign w:val="top"/>
          </w:tcPr>
          <w:p>
            <w:pPr>
              <w:spacing w:line="240" w:lineRule="auto"/>
              <w:jc w:val="center"/>
              <w:rPr>
                <w:rFonts w:ascii="宋体" w:hAnsi="宋体" w:eastAsia="宋体"/>
                <w:sz w:val="24"/>
                <w:szCs w:val="24"/>
              </w:rPr>
            </w:pPr>
            <w:r>
              <w:rPr>
                <w:rFonts w:ascii="宋体" w:hAnsi="宋体" w:eastAsia="宋体"/>
                <w:b/>
                <w:bCs/>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设计阶段</w:t>
            </w:r>
          </w:p>
          <w:p>
            <w:pPr>
              <w:spacing w:after="120"/>
              <w:jc w:val="center"/>
              <w:rPr>
                <w:rFonts w:ascii="宋体" w:hAnsi="宋体" w:eastAsia="宋体"/>
                <w:sz w:val="24"/>
                <w:szCs w:val="24"/>
              </w:rPr>
            </w:pPr>
            <w:r>
              <w:rPr>
                <w:rFonts w:ascii="宋体" w:hAnsi="宋体" w:eastAsia="宋体"/>
                <w:sz w:val="21"/>
                <w:szCs w:val="21"/>
              </w:rPr>
              <w:t>（9月20日—10月7日）</w:t>
            </w: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微软雅黑" w:hAnsi="微软雅黑" w:eastAsia="微软雅黑"/>
                <w:sz w:val="21"/>
                <w:szCs w:val="21"/>
              </w:rPr>
              <w:t>首页：杨晓兰</w:t>
            </w:r>
          </w:p>
          <w:p>
            <w:pPr>
              <w:jc w:val="left"/>
              <w:rPr>
                <w:rFonts w:ascii="微软雅黑" w:hAnsi="微软雅黑" w:eastAsia="微软雅黑"/>
                <w:sz w:val="24"/>
                <w:szCs w:val="24"/>
              </w:rPr>
            </w:pPr>
            <w:r>
              <w:rPr>
                <w:rFonts w:ascii="微软雅黑" w:hAnsi="微软雅黑" w:eastAsia="微软雅黑"/>
                <w:sz w:val="21"/>
                <w:szCs w:val="21"/>
              </w:rPr>
              <w:t>    路线详情页、地点列表和百度地图、导航页、视频播放页</w:t>
            </w:r>
          </w:p>
          <w:p>
            <w:pPr>
              <w:jc w:val="left"/>
              <w:rPr>
                <w:rFonts w:ascii="微软雅黑" w:hAnsi="微软雅黑" w:eastAsia="微软雅黑"/>
                <w:sz w:val="24"/>
                <w:szCs w:val="24"/>
              </w:rPr>
            </w:pPr>
            <w:r>
              <w:rPr>
                <w:rFonts w:ascii="微软雅黑" w:hAnsi="微软雅黑" w:eastAsia="微软雅黑"/>
                <w:sz w:val="21"/>
                <w:szCs w:val="21"/>
              </w:rPr>
              <w:t>电影：刘璇</w:t>
            </w:r>
          </w:p>
          <w:p>
            <w:pPr>
              <w:jc w:val="left"/>
              <w:rPr>
                <w:rFonts w:ascii="微软雅黑" w:hAnsi="微软雅黑" w:eastAsia="微软雅黑"/>
                <w:sz w:val="24"/>
                <w:szCs w:val="24"/>
              </w:rPr>
            </w:pPr>
            <w:r>
              <w:rPr>
                <w:rFonts w:ascii="微软雅黑" w:hAnsi="微软雅黑" w:eastAsia="微软雅黑"/>
                <w:sz w:val="21"/>
                <w:szCs w:val="21"/>
              </w:rPr>
              <w:t>    电影专题页、电影详情页、</w:t>
            </w:r>
          </w:p>
          <w:p>
            <w:pPr>
              <w:jc w:val="left"/>
              <w:rPr>
                <w:rFonts w:ascii="微软雅黑" w:hAnsi="微软雅黑" w:eastAsia="微软雅黑"/>
                <w:sz w:val="24"/>
                <w:szCs w:val="24"/>
              </w:rPr>
            </w:pPr>
            <w:r>
              <w:rPr>
                <w:rFonts w:ascii="微软雅黑" w:hAnsi="微软雅黑" w:eastAsia="微软雅黑"/>
                <w:sz w:val="21"/>
                <w:szCs w:val="21"/>
              </w:rPr>
              <w:t>城市：胡晓蓉</w:t>
            </w:r>
          </w:p>
          <w:p>
            <w:pPr>
              <w:jc w:val="left"/>
              <w:rPr>
                <w:rFonts w:ascii="微软雅黑" w:hAnsi="微软雅黑" w:eastAsia="微软雅黑"/>
                <w:sz w:val="24"/>
                <w:szCs w:val="24"/>
              </w:rPr>
            </w:pPr>
            <w:r>
              <w:rPr>
                <w:rFonts w:ascii="微软雅黑" w:hAnsi="微软雅黑" w:eastAsia="微软雅黑"/>
                <w:sz w:val="21"/>
                <w:szCs w:val="21"/>
              </w:rPr>
              <w:t>城市页、城市详情页、地点主题页、地点详情页、地点周边页、城市列表页</w:t>
            </w:r>
          </w:p>
          <w:p>
            <w:pPr>
              <w:jc w:val="left"/>
              <w:rPr>
                <w:rFonts w:ascii="微软雅黑" w:hAnsi="微软雅黑" w:eastAsia="微软雅黑"/>
                <w:sz w:val="24"/>
                <w:szCs w:val="24"/>
              </w:rPr>
            </w:pPr>
            <w:r>
              <w:rPr>
                <w:rFonts w:ascii="微软雅黑" w:hAnsi="微软雅黑" w:eastAsia="微软雅黑"/>
                <w:sz w:val="21"/>
                <w:szCs w:val="21"/>
              </w:rPr>
              <w:t>动态：杨荟杰</w:t>
            </w:r>
          </w:p>
          <w:p>
            <w:pPr>
              <w:jc w:val="left"/>
              <w:rPr>
                <w:rFonts w:ascii="微软雅黑" w:hAnsi="微软雅黑" w:eastAsia="微软雅黑"/>
                <w:sz w:val="24"/>
                <w:szCs w:val="24"/>
              </w:rPr>
            </w:pPr>
            <w:r>
              <w:rPr>
                <w:rFonts w:ascii="微软雅黑" w:hAnsi="微软雅黑" w:eastAsia="微软雅黑"/>
                <w:sz w:val="21"/>
                <w:szCs w:val="21"/>
              </w:rPr>
              <w:t>   动态详情页、 发表动态页</w:t>
            </w:r>
          </w:p>
          <w:p>
            <w:pPr>
              <w:jc w:val="left"/>
              <w:rPr>
                <w:rFonts w:ascii="微软雅黑" w:hAnsi="微软雅黑" w:eastAsia="微软雅黑"/>
                <w:sz w:val="24"/>
                <w:szCs w:val="24"/>
              </w:rPr>
            </w:pPr>
            <w:r>
              <w:rPr>
                <w:rFonts w:ascii="微软雅黑" w:hAnsi="微软雅黑" w:eastAsia="微软雅黑"/>
                <w:sz w:val="21"/>
                <w:szCs w:val="21"/>
              </w:rPr>
              <w:t>个人中心：冀珊珊</w:t>
            </w:r>
          </w:p>
          <w:p>
            <w:pPr>
              <w:spacing w:after="120"/>
              <w:jc w:val="both"/>
              <w:rPr>
                <w:rFonts w:ascii="宋体" w:hAnsi="宋体" w:eastAsia="宋体"/>
                <w:sz w:val="24"/>
                <w:szCs w:val="24"/>
              </w:rPr>
            </w:pPr>
            <w:r>
              <w:rPr>
                <w:rFonts w:ascii="微软雅黑" w:hAnsi="微软雅黑" w:eastAsia="微软雅黑"/>
                <w:sz w:val="21"/>
                <w:szCs w:val="21"/>
              </w:rPr>
              <w:t>    收藏、点赞、我的动态</w:t>
            </w: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center"/>
              <w:rPr>
                <w:rFonts w:ascii="宋体" w:hAnsi="宋体" w:eastAsia="宋体"/>
                <w:sz w:val="24"/>
                <w:szCs w:val="24"/>
              </w:rPr>
            </w:pPr>
            <w:r>
              <w:rPr>
                <w:rFonts w:ascii="微软雅黑" w:hAnsi="微软雅黑" w:eastAsia="微软雅黑"/>
                <w:sz w:val="21"/>
                <w:szCs w:val="21"/>
              </w:rPr>
              <w:t>Milky Way项目组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执行功能测试</w:t>
            </w:r>
          </w:p>
          <w:p>
            <w:pPr>
              <w:spacing w:after="120"/>
              <w:jc w:val="center"/>
              <w:rPr>
                <w:rFonts w:ascii="宋体" w:hAnsi="宋体" w:eastAsia="宋体"/>
                <w:sz w:val="24"/>
                <w:szCs w:val="24"/>
              </w:rPr>
            </w:pPr>
            <w:r>
              <w:rPr>
                <w:rFonts w:ascii="宋体" w:hAnsi="宋体" w:eastAsia="宋体"/>
                <w:sz w:val="21"/>
                <w:szCs w:val="21"/>
              </w:rPr>
              <w:t>（10月7日—*月**日）</w:t>
            </w: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1"/>
                <w:szCs w:val="21"/>
              </w:rPr>
            </w:pPr>
            <w:r>
              <w:rPr>
                <w:rFonts w:ascii="宋体" w:hAnsi="宋体" w:eastAsia="宋体"/>
                <w:sz w:val="21"/>
                <w:szCs w:val="21"/>
              </w:rPr>
              <w:t>测试组成员：客户端功能模块</w:t>
            </w: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center"/>
              <w:rPr>
                <w:rFonts w:ascii="宋体" w:hAnsi="宋体" w:eastAsia="宋体"/>
                <w:sz w:val="21"/>
                <w:szCs w:val="21"/>
              </w:rPr>
            </w:pPr>
            <w:r>
              <w:rPr>
                <w:rFonts w:ascii="微软雅黑" w:hAnsi="微软雅黑" w:eastAsia="微软雅黑"/>
                <w:sz w:val="21"/>
                <w:szCs w:val="21"/>
              </w:rPr>
              <w:t>Milky Way项目组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center"/>
              <w:rPr>
                <w:rFonts w:ascii="宋体" w:hAnsi="宋体" w:eastAsia="宋体"/>
                <w:sz w:val="21"/>
                <w:szCs w:val="21"/>
              </w:rPr>
            </w:pPr>
            <w:r>
              <w:rPr>
                <w:rFonts w:ascii="宋体" w:hAnsi="宋体" w:eastAsia="宋体"/>
                <w:sz w:val="21"/>
                <w:szCs w:val="21"/>
              </w:rPr>
              <w:t>测试总结报告编写</w:t>
            </w:r>
          </w:p>
          <w:p>
            <w:pPr>
              <w:spacing w:after="120" w:line="360" w:lineRule="auto"/>
              <w:jc w:val="both"/>
              <w:rPr>
                <w:rFonts w:ascii="宋体" w:hAnsi="宋体" w:eastAsia="宋体"/>
                <w:sz w:val="21"/>
                <w:szCs w:val="21"/>
              </w:rPr>
            </w:pPr>
            <w:r>
              <w:rPr>
                <w:rFonts w:ascii="宋体" w:hAnsi="宋体" w:eastAsia="宋体"/>
                <w:sz w:val="21"/>
                <w:szCs w:val="21"/>
              </w:rPr>
              <w:t>（*月**日）</w:t>
            </w: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28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after="120"/>
              <w:jc w:val="both"/>
              <w:rPr>
                <w:rFonts w:ascii="宋体" w:hAnsi="宋体" w:eastAsia="宋体"/>
                <w:sz w:val="24"/>
                <w:szCs w:val="24"/>
              </w:rPr>
            </w:pPr>
            <w:r>
              <w:rPr>
                <w:rFonts w:ascii="宋体" w:hAnsi="宋体" w:eastAsia="宋体"/>
                <w:sz w:val="21"/>
                <w:szCs w:val="21"/>
              </w:rPr>
              <w:t>胡晓蓉、杨晓兰、刘璇、杨荟杰、冀珊珊</w:t>
            </w:r>
          </w:p>
        </w:tc>
      </w:tr>
    </w:tbl>
    <w:p>
      <w:pPr>
        <w:spacing w:after="120"/>
        <w:jc w:val="both"/>
        <w:rPr>
          <w:rFonts w:ascii="宋体" w:hAnsi="宋体" w:eastAsia="宋体"/>
          <w:sz w:val="21"/>
          <w:szCs w:val="21"/>
        </w:rPr>
      </w:pPr>
    </w:p>
    <w:p>
      <w:pPr>
        <w:pStyle w:val="2"/>
        <w:numPr>
          <w:ilvl w:val="0"/>
          <w:numId w:val="1"/>
        </w:numPr>
        <w:snapToGrid/>
        <w:spacing w:before="312" w:after="312" w:line="240" w:lineRule="auto"/>
        <w:ind w:firstLine="0"/>
        <w:jc w:val="both"/>
        <w:rPr>
          <w:rFonts w:ascii="宋体" w:hAnsi="宋体" w:eastAsia="宋体"/>
        </w:rPr>
      </w:pPr>
      <w:r>
        <w:rPr>
          <w:rFonts w:ascii="宋体" w:hAnsi="宋体" w:eastAsia="宋体"/>
          <w:b/>
          <w:bCs/>
        </w:rPr>
        <w:t>测试风险分析</w:t>
      </w:r>
    </w:p>
    <w:p>
      <w:pPr>
        <w:pStyle w:val="4"/>
        <w:snapToGrid/>
        <w:spacing w:before="120" w:after="60"/>
        <w:jc w:val="both"/>
        <w:rPr>
          <w:rFonts w:ascii="宋体" w:hAnsi="宋体" w:eastAsia="宋体"/>
        </w:rPr>
      </w:pPr>
      <w:r>
        <w:rPr>
          <w:rFonts w:ascii="宋体" w:hAnsi="宋体" w:eastAsia="宋体"/>
          <w:b/>
          <w:bCs/>
        </w:rPr>
        <w:t>计划风险</w:t>
      </w:r>
    </w:p>
    <w:p>
      <w:pPr>
        <w:numPr>
          <w:ilvl w:val="0"/>
          <w:numId w:val="9"/>
        </w:numPr>
        <w:spacing w:before="312" w:after="312" w:line="240" w:lineRule="auto"/>
        <w:ind w:left="1050" w:hanging="420"/>
        <w:jc w:val="both"/>
        <w:rPr>
          <w:rFonts w:ascii="宋体" w:hAnsi="宋体" w:eastAsia="宋体"/>
          <w:sz w:val="21"/>
          <w:szCs w:val="21"/>
        </w:rPr>
      </w:pPr>
      <w:r>
        <w:rPr>
          <w:rFonts w:ascii="宋体" w:hAnsi="宋体" w:eastAsia="宋体"/>
          <w:sz w:val="21"/>
          <w:szCs w:val="21"/>
        </w:rPr>
        <w:t>项目进度较紧张且项目组各成员工作安排紧密，在任务提交及时性上存在风险</w:t>
      </w:r>
    </w:p>
    <w:p>
      <w:pPr>
        <w:numPr>
          <w:ilvl w:val="0"/>
          <w:numId w:val="9"/>
        </w:numPr>
        <w:spacing w:before="312" w:after="312" w:line="240" w:lineRule="auto"/>
        <w:ind w:left="1050" w:hanging="420"/>
        <w:jc w:val="both"/>
        <w:rPr>
          <w:rFonts w:ascii="宋体" w:hAnsi="宋体" w:eastAsia="宋体"/>
          <w:sz w:val="21"/>
          <w:szCs w:val="21"/>
        </w:rPr>
      </w:pPr>
      <w:r>
        <w:rPr>
          <w:rFonts w:ascii="宋体" w:hAnsi="宋体" w:eastAsia="宋体"/>
          <w:sz w:val="21"/>
          <w:szCs w:val="21"/>
        </w:rPr>
        <w:t>项目组开发进度不吻合，沟通上容易存在问题</w:t>
      </w:r>
    </w:p>
    <w:p>
      <w:pPr>
        <w:jc w:val="both"/>
        <w:rPr>
          <w:rFonts w:ascii="微软雅黑" w:hAnsi="微软雅黑" w:eastAsia="微软雅黑"/>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tLeast"/>
      <w:jc w:val="left"/>
      <w:rPr>
        <w:rFonts w:ascii="宋体" w:hAnsi="宋体" w:eastAsia="宋体"/>
        <w:sz w:val="18"/>
        <w:szCs w:val="18"/>
      </w:rPr>
    </w:pPr>
    <w:r>
      <w:drawing>
        <wp:inline distT="0" distB="0" distL="0" distR="0">
          <wp:extent cx="828675"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ascii="宋体" w:hAnsi="宋体" w:eastAsia="宋体"/>
        <w:sz w:val="18"/>
        <w:szCs w:val="18"/>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eastAsia="Wingdings"/>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eastAsia="Wingdings"/>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3">
    <w:nsid w:val="0053208E"/>
    <w:multiLevelType w:val="multilevel"/>
    <w:tmpl w:val="0053208E"/>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4">
    <w:nsid w:val="0248C179"/>
    <w:multiLevelType w:val="multilevel"/>
    <w:tmpl w:val="0248C179"/>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5">
    <w:nsid w:val="03D62ECE"/>
    <w:multiLevelType w:val="multilevel"/>
    <w:tmpl w:val="03D62ECE"/>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6">
    <w:nsid w:val="25B654F3"/>
    <w:multiLevelType w:val="multilevel"/>
    <w:tmpl w:val="25B654F3"/>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7">
    <w:nsid w:val="59ADCABA"/>
    <w:multiLevelType w:val="multilevel"/>
    <w:tmpl w:val="59ADCABA"/>
    <w:lvl w:ilvl="0" w:tentative="0">
      <w:start w:val="1"/>
      <w:numFmt w:val="bullet"/>
      <w:lvlText w:val=""/>
      <w:lvlJc w:val="left"/>
      <w:pPr>
        <w:ind w:left="420" w:hanging="420"/>
      </w:pPr>
      <w:rPr>
        <w:rFonts w:hint="default" w:ascii="Wingdings" w:hAnsi="Wingdings" w:eastAsia="Wingdings"/>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8">
    <w:nsid w:val="72183CF9"/>
    <w:multiLevelType w:val="multilevel"/>
    <w:tmpl w:val="72183CF9"/>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B80227B"/>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qFormat/>
    <w:uiPriority w:val="9"/>
    <w:pPr>
      <w:keepNext/>
      <w:keepLines/>
      <w:spacing w:before="340" w:after="330" w:line="578" w:lineRule="auto"/>
      <w:outlineLvl w:val="0"/>
    </w:pPr>
    <w:rPr>
      <w:b/>
      <w:bCs/>
      <w:kern w:val="44"/>
      <w:sz w:val="44"/>
      <w:szCs w:val="44"/>
    </w:rPr>
  </w:style>
  <w:style w:type="paragraph" w:styleId="4">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6">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1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nhideWhenUsed/>
    <w:qFormat/>
    <w:uiPriority w:val="99"/>
    <w:rPr>
      <w:color w:val="0000FF"/>
      <w:u w:val="single"/>
    </w:rPr>
  </w:style>
  <w:style w:type="character" w:customStyle="1" w:styleId="16">
    <w:name w:val="页眉 字符"/>
    <w:basedOn w:val="14"/>
    <w:link w:val="8"/>
    <w:semiHidden/>
    <w:qFormat/>
    <w:uiPriority w:val="99"/>
    <w:rPr>
      <w:sz w:val="18"/>
      <w:szCs w:val="18"/>
    </w:rPr>
  </w:style>
  <w:style w:type="character" w:customStyle="1" w:styleId="17">
    <w:name w:val="页脚 字符"/>
    <w:basedOn w:val="14"/>
    <w:link w:val="7"/>
    <w:semiHidden/>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TOC Heading"/>
    <w:basedOn w:val="2"/>
    <w:next w:val="1"/>
    <w:qFormat/>
    <w:uiPriority w:val="39"/>
    <w:pPr>
      <w:keepLines/>
      <w:widowControl/>
      <w:numPr>
        <w:ilvl w:val="0"/>
        <w:numId w:val="0"/>
      </w:numPr>
      <w:spacing w:before="480" w:after="0" w:line="276" w:lineRule="auto"/>
      <w:outlineLvl w:val="9"/>
    </w:pPr>
    <w:rPr>
      <w:rFonts w:ascii="Cambria" w:hAnsi="Cambria"/>
      <w:snapToGrid/>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8</TotalTime>
  <ScaleCrop>false</ScaleCrop>
  <LinksUpToDate>false</LinksUpToDate>
  <CharactersWithSpaces>123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向日葵の微笑</cp:lastModifiedBy>
  <dcterms:modified xsi:type="dcterms:W3CDTF">2020-04-30T03:58:23Z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